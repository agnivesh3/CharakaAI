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Charaka Samhita OCR Output</w:t>
      </w:r>
    </w:p>
    <w:p>
      <w:pPr>
        <w:pStyle w:val="Heading1"/>
      </w:pPr>
      <w:r>
        <w:t>OCR Content</w:t>
      </w:r>
    </w:p>
    <w:p>
      <w:r>
        <w:t>DI</w:t>
        <w:br/>
        <w:t>ATIHMALARAWAS</w:t>
        <w:br/>
        <w:t>AS</w:t>
        <w:br/>
        <w:t>at doidw (edi</w:t>
        <w:br/>
        <w:t>anoile</w:t>
        <w:br/>
        <w:t>चतुर्थोऽध्यायः</w:t>
        <w:br/>
        <w:t>CHAPTER IV</w:t>
        <w:br/>
        <w:t>quiq tamko locabqgvinter,</w:t>
        <w:br/>
        <w:t>and diunofautni tod bits noteutai</w:t>
        <w:br/>
        <w:t>ada buszozqodiphistic</w:t>
        <w:br/>
        <w:t>diiw buong guab to qmul</w:t>
        <w:br/>
        <w:t>अथातः षड्विरेचनशताश्रितीयमध्यायं व्याख्यास्यामः ।।१।। baniando audi Jasics odi Ingin</w:t>
        <w:br/>
        <w:t>Now (I) shall expound the chapter on location of six hundred evacuatives. [1]</w:t>
        <w:br/>
        <w:t>mainba) on sbi gulbi</w:t>
        <w:br/>
        <w:t>इतिह माह भगवानात्रेयः ।।२।।</w:t>
        <w:br/>
        <w:t>As propounded by Lord ātreya. [2]</w:t>
        <w:br/>
        <w:t>इह खलु षड् विरेचनशतानि भवन्ति, षड् विरेचनाश्रयाः, पञ्च कषाययोनयः पञ्चविधं कषायकल्पनं,</w:t>
        <w:br/>
        <w:t>पञ्चाशन्महाकषायाः, पञ्च कषायशतानि इति संग्रहः ।।३।।</w:t>
        <w:br/>
        <w:t>Here are six hundred evacuatives, six locations of evacuatives, five sources of</w:t>
        <w:br/>
        <w:t>extracts, five types of extract preparation, fifty great extractives and five hundred</w:t>
        <w:br/>
        <w:t>extractives, this is in brief. [3]</w:t>
        <w:br/>
        <w:t>षड् विरेचनशतानि, इति यदुक्तं तदिह संग्रहेणोदाहृत्य विस्तरेण कल्पोपनिषदि व्याख्यास्यामः; (तत्र) त्रयस्त्रिंशद्योगशतं</w:t>
        <w:br/>
        <w:t>प्रणीतं फलेषु, एकोनचत्वारिंशज्जीमूतकेषु योगाः, पञ्चचत्वारिंशदिक्ष्वाकुषु, धामार्गवः षष्टिधा भवति योगयुक्तः,</w:t>
        <w:br/>
        <w:t>कुटजस्त्वष्टादशधा योगमेति, कृतवेधनं षष्टिधा भवति योगयुक्तं, श्यामात्रिवृद्योगशतं प्रणीतं दशापरे चात्र भवन्ति योगाः,</w:t>
        <w:br/>
        <w:t>चतुरङ्गुलो द्वादशधा योगमेति, लोध्रं विधौ षोडशयोगयुक्तं, महावृक्षो भवति विंशतियोगयुक्तः, एकोनचत्वारिंशत्</w:t>
        <w:br/>
        <w:t>सप्तलाशङ्खिन्योर्योगाः, अष्टचत्वारिंशद्दन्तीद्रवन्त्योः, इति षड्विरेचनशतानि ।। ४ । ।</w:t>
        <w:br/>
        <w:t>Six hundred evacuatives, as said above, will be mentioned here in brief and will</w:t>
        <w:br/>
        <w:t>be described in detail in Kalpasthāna. There are 133 formulations of (madan) phala,</w:t>
        <w:br/>
        <w:t>39 of devadālī, 45 of katutumbī, 60 of dhāmārgava, 18 of kutaja, 60 of kośātakī 110 of</w:t>
        <w:br/>
        <w:t>śyāmā and trivrt, 12 of āragvadha, 16 of lodhra, 20 of snuhī, 39 of saptalā and Sankhinī</w:t>
        <w:br/>
        <w:t>and 48 of dantī and dravanti. These are six hundred evacuatives. [4]</w:t>
        <w:br/>
        <w:t>षड् विरेचनाश्रया इति क्षीरमूलत्वक्पत्रपुष्पफलानीति ।। ५ ।।</w:t>
        <w:br/>
        <w:t>10 bak i</w:t>
        <w:br/>
        <w:t>Six locations of evacuatives are latex, root, bark, leaf, flower and fruit. [5] -</w:t>
        <w:br/>
        <w:t>idsbio hom</w:t>
        <w:br/>
        <w:t>पञ्च कषाययोनय इति मधुरकषायोऽम्लकषायः कटुकषायस्तिक्तकषायः कषायकषायश्चेति तन्त्रे संज्ञा ।। ६ ।।</w:t>
        <w:br/>
        <w:t>Five sources of extracts, in this compendium, are sweet, sour, pungent, bitter</w:t>
        <w:br/>
        <w:t>and astringent. [6]</w:t>
        <w:br/>
        <w:t>usb-staba bas gaitom</w:t>
        <w:br/>
        <w:t>पञ्चविधं कषायकल्पनमिति तद्यथा-स्वरसः, कल्कः, शृतः, शीतः, फाण्टः कषाय इति ।</w:t>
        <w:br/>
        <w:t>(यन्त्रनिष्पीडिताद् द्रव्याद्रसः स्वरस उच्यते । यः पिण्डों रसपिष्टानां स कल्कः परिकीर्तितः ।।</w:t>
        <w:br/>
        <w:t>वह्नौ तु क्वथितं द्रव्यं शृतमाहुश्चिकित्सकाः । द्रव्यादापोत्थितात्तोये प्रतप्ते निशि संस्थितात् ।।</w:t>
        <w:br/>
        <w:t>कषायो योऽभिनिर्याति स शीतः समुदाहृतः । क्षिप्त्वोष्णतोये मृदितं तत् फाण्टं परिकीर्तितम् । । )</w:t>
        <w:br/>
        <w:t>तेषां यथापूर्वं बलाधिक्यम्; अतः कषायकल्पना व्याध्यातुरबलापेक्षिणी; न त्वेवं खलु सर्वाणि सर्वत्रोपयोगीनि</w:t>
        <w:br/>
        <w:t>भवन्ति ।।७।।</w:t>
        <w:br/>
        <w:br/>
        <w:br/>
        <w:t>24</w:t>
        <w:br/>
        <w:t>CARAKA-SAMHITĀ</w:t>
        <w:br/>
        <w:t>[CH.</w:t>
        <w:br/>
        <w:t>Five types of extract preparations are expressed juice, paste, decoction, cold</w:t>
        <w:br/>
        <w:t>infusion and hot infusion.</w:t>
        <w:br/>
        <w:t>(Juice expressed out of a drug by mechanical pressure is swarasa. Kalka is a</w:t>
        <w:br/>
        <w:t>lump of drug ground with some liquid. Physicians say that śrta (kvātha) which is</w:t>
        <w:br/>
        <w:t>prepared by boiling a drug on fire. When a drug is kept in hot water for the whole</w:t>
        <w:br/>
        <w:t>night the extract thus obtained is known as śīta. Phāṇṭa is the preparation in which a</w:t>
        <w:br/>
        <w:t>drug is put in hot water for a while and gently sifted.</w:t>
        <w:br/>
        <w:t>bauoqzs Blada (1)</w:t>
        <w:br/>
        <w:t>Their potency is in preceding order, thus (administration of) extract preparations</w:t>
        <w:br/>
        <w:t>depend on severity of disease and strength of the patient, they are not all useful eve-</w:t>
        <w:br/>
        <w:t>rywhere (indiscriminately). [7]</w:t>
        <w:br/>
        <w:t>'पञ्चाशन्महाकषाया' इति यदुक्तं तदनुव्याख्यास्यामः; तद्यथा - जीवनीयो बृंहणीयो लेखनीयो भेदनीयः सन्धानीयो</w:t>
        <w:br/>
        <w:t>दीपनीय इति षट्कः कषायवर्गः; बल्यो वर्ण्यः कण्ठ्यो हृद्य इति चतुष्कः कषायवर्गः तृप्तिघ्नोऽर्शोघ्नः कुष्ठघ्नः</w:t>
        <w:br/>
        <w:t>कण्डूघ्नः क्रिमिघ्नो विषघ्न इति षट्कः कषायवर्गः; स्तन्यजननः स्तन्यशोधनः शुक्रजननः शुक्रशोधन इति चतुष्कः</w:t>
        <w:br/>
        <w:t>कषायवर्गः; स्नेहोपगः स्वेदोपगो वमनोपगो विरेचनोपग आस्थापनोपगोऽनुवासनोपगः शिरोविरेचनोपग इति सप्तकः</w:t>
        <w:br/>
        <w:t>कषायवर्गः, छर्दिनिग्रहणस्तृष्णानिग्रहणो हिक्कानिग्रहण इति त्रिकः कषायवर्गः; पुरीषसंग्रहणीयः पुरीषविरजनयो मूत्रसंग्रहणीयो</w:t>
        <w:br/>
        <w:t>मूत्रविरजनीयो मूत्रविरेचनीय इति पञ्चकः कषायवर्गः; कासहरः, श्वासहरः शोथहरो ज्वरहरः श्रमहर इति पञ्चकः</w:t>
        <w:br/>
        <w:t>कषायवर्गः, दाहप्रशमनः शीतप्रशमन उदर्दप्रशमनोऽङ्गमर्दप्रशमनः शूलप्रशमन इति पञ्चकः कषायवर्गः; शोणितस्थापनो</w:t>
        <w:br/>
        <w:t>वेदनास्थापनः संज्ञास्थापनः प्रजास्थापनो वयःस्थापन इति पञ्चकः कषायवर्गः; इति पञ्चाशन्महाकषाया महतां च</w:t>
        <w:br/>
        <w:t>कषायाणां लक्षणोदाहरणार्थं व्याख्याता भवन्ति । तेषामेकैकस्मिन् महाकषाये दश दशावयविकान् कषायाननुव्याख्यास्यामः;</w:t>
        <w:br/>
        <w:t>तान्येव पञ्च कषायशतानि भवन्ति ।।८।।</w:t>
        <w:br/>
        <w:t>to 01</w:t>
        <w:br/>
        <w:t>Code bina as</w:t>
        <w:br/>
        <w:t>(suno babur x12</w:t>
        <w:br/>
        <w:t>Fifty great extractives, as said above, will now be described. They areaoh ed</w:t>
        <w:br/>
        <w:t>Group I- consisting of six extractives such as vitaliser, bulk-promoting, ema-</w:t>
        <w:br/>
        <w:t>ciating, mass-breaking, union-promoting and appetiser.</w:t>
        <w:br/>
        <w:t>Group II- consisting of four extractives-tonic, complexion-promoting, benefi-</w:t>
        <w:br/>
        <w:t>cial for throat and cordial.</w:t>
        <w:br/>
        <w:t>Group III- comprising of six extractives-anti-saturative, anti-haemorrhoidal,</w:t>
        <w:br/>
        <w:t>anti-dermatosis, anti-pruritic, anthelmintic and anti-poison.</w:t>
        <w:br/>
        <w:t>Group IV- having four extractives-galactogoue, galactodepurant, semen-pro-</w:t>
        <w:br/>
        <w:t>moting and semen-depurant.</w:t>
        <w:br/>
        <w:t>ए</w:t>
        <w:br/>
        <w:t>Group_V- consisting of seven extractives such as sub-oleative, sub-diaphoretic,</w:t>
        <w:br/>
        <w:t>sub-emetic, sub-purgative, sub-corrective enemata, sub-unctuous</w:t>
        <w:br/>
        <w:t>enema and sub-errhines.</w:t>
        <w:br/>
        <w:t>Group VI- comprising of three extractives-anti-emetic, anti-dypsic and anti-</w:t>
        <w:br/>
        <w:t>hiccup.</w:t>
        <w:br/>
        <w:br/>
        <w:br/>
        <w:t>IV]</w:t>
        <w:br/>
        <w:t>SŪTRASTHĀNA</w:t>
        <w:br/>
        <w:t>25</w:t>
        <w:br/>
        <w:t>Group VII - consisting of five extractives-faecal astringent, faecal depigmenter,</w:t>
        <w:br/>
        <w:t>anti-diuretic, urinary depigmenter and diuretics not ofding</w:t>
        <w:br/>
        <w:t>GroupVIII- having five extractives-anti-tussive, anti-dyspneic, antiphlogistic,</w:t>
        <w:br/>
        <w:t>antipyretic and acopic.</w:t>
        <w:br/>
        <w:t>Group IX- consisting of five extractives-refrigerant, calefacient, anti-allergic,</w:t>
        <w:br/>
        <w:t>anti-bodyache and intestinal anti-spasmodic.</w:t>
        <w:br/>
        <w:t>Jnnel bad</w:t>
        <w:br/>
        <w:t>Group_X - comprising of five extractives-haemostatic, sensostatic, resuscita-</w:t>
        <w:br/>
        <w:t>tive, foetus-promoter and age-sustainer.</w:t>
        <w:br/>
        <w:t>Thus fifty great extractives have been mentioned for definition and example.</w:t>
        <w:br/>
        <w:t>Among them, in every great extractives, the ten constituent extractives will be de-</w:t>
        <w:br/>
        <w:t>scribed further, these complete five hundred extractives. [8]</w:t>
        <w:br/>
        <w:t>तद्यथा - जीवकर्षभकौ मेदा महामेदा काकोली क्षीरकाकोली मुद्रपर्णीमाषपण्य जीवन्ती मधुकमिति दशेमानि</w:t>
        <w:br/>
        <w:t>जीवनीयानि भवन्ति (१), क्षीरिणीराजक्षवकाश्वगन्धाकाकोली क्षीरकाकोलीवाट्यायनी भद्रौदनी भारद्वाजीपयस्यर्ष्यगन्धा इति</w:t>
        <w:br/>
        <w:t>दशेमानि बृंहणीयानि भवन्ति (२), मुस्तकुष्ठहरिद्रादारुहरिद्रावचातिविषाकटुरोहिणीचित्रकचिरबिल्व हैमवत्य इति दशेमानि</w:t>
        <w:br/>
        <w:t>लेखनीयानि भवन्ति (३), सुवहार्कोरुबुकाग्निमुखीचित्राचित्रकचिरबिल्वशङ्खिनीशकुलादनीस्वर्णक्षीरिण्य इति दशेमानि</w:t>
        <w:br/>
        <w:t>भेदनीयानि भवन्ति (४), मधुकमधुपर्णीपृश्निपर्ण्यम्बष्ठकीसमङ्गामोचरसधातकीलोघ्रप्रियङ्गुकट्फलानीति दशेमानि सन्धानीयानि</w:t>
        <w:br/>
        <w:t>भवन्ति (५), पिप्पलीपिप्पलीमूलचव्यचित्रकशृङ्गवेराम्लवेतसमरिचाजमोदा भल्लातकास्थिहिङ्गुनिर्यासा इति दशेमानि दीपनीयानि</w:t>
        <w:br/>
        <w:t>भवन्ति (६), इति षट्कः कषायवर्गः ।। ९ ।।</w:t>
        <w:br/>
        <w:t>Such as, jīvaka, rsabhaka, medā mahāmedā kākolī, ksīrakākolī, mudgaparnī,</w:t>
        <w:br/>
        <w:t>māsaparnī, jīvantī and madhuka- these ten are vitalisers. (1)</w:t>
        <w:br/>
        <w:t>Ksīrinī, rājaksavaka, aśwagandhā kākoli, ksīrakākolī, vātyayanī bhadraudanī,</w:t>
        <w:br/>
        <w:t>bhārdwājī, payasyā and rsyagandhā these ten are bulk-promoting. (2)</w:t>
        <w:br/>
        <w:t>Musta, kustha, haridrā, dāruharidrā, vacā, ativisā, katukā, citraka, cirabilwa, and</w:t>
        <w:br/>
        <w:t>haimavati-these ten are emaciating. (3) talenan Babies</w:t>
        <w:br/>
        <w:t>Suvahā, arka, eranda, agnimukhī, citrā, citraka, cirabilwa, Śankhinī, śakulādanī</w:t>
        <w:br/>
        <w:t>and swarnaksīrinī these ten are mass-breaking. (4)</w:t>
        <w:br/>
        <w:t>Madhuka, madhuparnī, prśniparnī, ambasthaki, samangā, mocarasa, dhātakī,</w:t>
        <w:br/>
        <w:t>lodhra, priyangu and katphala-these ten are union-promoting. (5)</w:t>
        <w:br/>
        <w:t>Pippalī, pippalīmūla, cavya, citraka, śunthī, amlavetasa, marica, ajamoda,</w:t>
        <w:br/>
        <w:t>bhallātakāsthi and hinguniryāsa-these ten are appetisers. (6)</w:t>
        <w:br/>
        <w:t>(33)</w:t>
        <w:br/>
        <w:t>Thus the group of six extractives. [9]</w:t>
        <w:br/>
        <w:t>इति</w:t>
        <w:br/>
        <w:t>ऐन्द्वृषभ्यतिरसर्ष्यप्रोक्तापयस्याश्वगन्धास्थिरारोहिणीबलातिबला इति दशेमानि बल्यानि भवन्ति (७),</w:t>
        <w:br/>
        <w:t>चन्दनतुङ्गपद्मकोशीरमधुकमञ्जिष्ठासारिवापयस्यासितालता</w:t>
        <w:br/>
        <w:t>दशेमानि वर्ण्यानि भवन्ति (c),</w:t>
        <w:br/>
        <w:t>सारिवेक्षुमूलमधुकपिप्पलीद्राक्षाविदारीकैटर्यहंसपादीबृहतीकण्टकारिका इति दशेमानि कण्ठ्यानि भवन्ति (९),</w:t>
        <w:br/>
        <w:t>आम्राम्रातकलिकुचकरमर्दवृक्षाम्लाम्लवेतसकुवलबदरदाडिममातुलुङ्गानीति दशेमानि ह्यद्यानि भवन्ति (१०), इति</w:t>
        <w:br/>
        <w:t>चतुष्कः कषायवर्गः ।।१०।।</w:t>
        <w:br/>
        <w:t>9C.S. - I</w:t>
        <w:br/>
        <w:t>alom)</w:t>
        <w:br/>
        <w:br/>
        <w:br/>
        <w:t>26</w:t>
        <w:br/>
        <w:t>CARAKA-SAMHITĀ</w:t>
        <w:br/>
        <w:t>[CH.</w:t>
        <w:br/>
        <w:t>Aindrī, rsabhī, atirasā, rsyaproktā, payasyā, aśwagandhā, sthirā, rohinī, balā and</w:t>
        <w:br/>
        <w:t>atibalā-these ten are tonics (7) mainamgiqobulub-ins</w:t>
        <w:br/>
        <w:t>Candana, punnāga, padmaka, uśīra, madhuka, mañjisthā, sārivā, payasyā, sitā,</w:t>
        <w:br/>
        <w:t>latā-these ten are complexion promoting. (8) goan bus oilorygins</w:t>
        <w:br/>
        <w:t>Doign Sārivā, ikṣu (root), madhuka, pippalī, drākṣā, vidārī, kaiḍarya, hamsapādī, bṛhatī</w:t>
        <w:br/>
        <w:t>and kantkārī-these ten are beneficial for throat. (9) dosybod-estion in which</w:t>
        <w:br/>
        <w:t>daam Amra, āmrātaka, lakuca, karamarda, vrksāmla, amlavetasa, kuvala, badara,</w:t>
        <w:br/>
        <w:t>dādima, and mātulunga these ten are cordials. (10)</w:t>
        <w:br/>
        <w:t>Thus the group of four extractives. [10]</w:t>
        <w:br/>
        <w:t>ons</w:t>
        <w:br/>
        <w:t>(११),</w:t>
        <w:br/>
        <w:t>नागरचव्यचित्रकविडङ्गमूर्वागुडूचीवचामुस्तपिप्पलीपटोलानीति दशेमानि तृप्तिघ्नानि भवन्ति</w:t>
        <w:br/>
        <w:t>कुटजबिल्वचित्रकनागरातिविषाभयाधन्वयासकदारुहरिद्रावचाचव्यानीति दशेमान्यर्शोघ्नानि</w:t>
        <w:br/>
        <w:t>भवन्ति (१२),</w:t>
        <w:br/>
        <w:t>खदिराभयामलकहरिद्रारुष्करसप्तपर्णारग्वधकरवीरविडङ्गजातीप्रवाला इति दशेमानि कुष्ठघ्नानि भवन्ति (१३),</w:t>
        <w:br/>
        <w:t>चन्दननलदकृतमालानक्तमालनिम्बकुटजसर्षपमधुकदारुहरिद्रामुस्तानीति दशेमानि कण्डूघ्नानि भवन्ति (१४),</w:t>
        <w:br/>
        <w:t>अक्षीवमरिचगण्डीरकेबुकविडङ्गनिर्गुण्डीकिणिहोश्वदंष्ट्रावृषपर्णिकाखुपर्णिका इति दशेमानि क्रिमिघ्नानि भवन्ति</w:t>
        <w:br/>
        <w:t>(१५), हरिद्रामञ्जिष्ठासुवहासूक्ष्मैलापालिन्दीचन्दनकतकशिरीषसिन्धुवारश्लेष्मातका इति दशेमानि विषघ्नानि</w:t>
        <w:br/>
        <w:t>भवन्ति (१६), इति षटकः कषायवर्गः ।। ११ ।।</w:t>
        <w:br/>
        <w:t>shrine Sunthi, cavya, citraka, vidanga, mūrvā, guducī, musta, pippalī and patola-these</w:t>
        <w:br/>
        <w:t>ten are anti-saturatives. (11)</w:t>
        <w:br/>
        <w:t>Kutaja, bilva, citraka, śunthi, ativisā, harītakī, dhanvayāsa, dāruharidrā, vacā and</w:t>
        <w:br/>
        <w:t>cavya-these ten are anti-haemorrhoidals. (12)</w:t>
        <w:br/>
        <w:t>Tnch Khadira, harītakī, āmalaka, haridrā, bhallātaka, saptaparṇa, āragvadha, karavīra,</w:t>
        <w:br/>
        <w:t>viḍanga, tender leaves of jātī-these ten are anti-dermatosis. (13) yasaq, newbredd</w:t>
        <w:br/>
        <w:t>bon_Candana, nalada āragvadha, naktamāla, nimba, kutaja, sarsapa, madhuka,</w:t>
        <w:br/>
        <w:t>dāruharidrā and musta these ten are anti-pruritics (14) me</w:t>
        <w:br/>
        <w:t>Tab Aksīva, marica, gandīra, kebuka, vidanga, nirgundi, kinihī, goksuru, vrsaparnikā</w:t>
        <w:br/>
        <w:t>and ākhuparnikā-these ten are anthelmintics. (15)</w:t>
        <w:br/>
        <w:t>Bwa bhe</w:t>
        <w:br/>
        <w:t>Humbol</w:t>
        <w:br/>
        <w:t>Haridrā, mañjisthā, suvahā, sūkṣmailā, pālindī, candana, kataka, śirīṣa, sindhuvāra</w:t>
        <w:br/>
        <w:t>and ślesmātaka-these ten are anti-poisons. (16)</w:t>
        <w:br/>
        <w:t>abon Thus the group of six extractives. [11]</w:t>
        <w:br/>
        <w:t>वीरणशालिषष्टिकेक्षुवालिकादर्भकुशकाशगुन्द्रेत्कटकत्तृणमूलानीति दशेमानि स्तन्यजननानि भवन्ति (१७),</w:t>
        <w:br/>
        <w:t>पाठामहौषधसुरदारुमुस्तमूर्वागुडूचीवत्सकफलकिराततिक्तककटुरोहिणीसारिवा इति दशेमानि स्तन्यशोधनानि भवन्ति (१८),</w:t>
        <w:br/>
        <w:t>जीवकर्षभककाकोली क्षीरकाकोलीमुद्रपर्णीमाषपर्णीमेदावृद्धरुहाजटिलाकुलिङ्गा इति दशेमानि शुक्रजननानि भवन्ति (१९),</w:t>
        <w:br/>
        <w:t>कुष्ठैलवालुककट्फलसमुद्रफेनकदम्बनिर्यासेक्षुकाण्डेक्ष्विक्षुरकवसुकोशीराणीति दशेमानि शुक्रशोधनानि भवन्ति (२०),</w:t>
        <w:br/>
        <w:t>इति चतुष्कः कषायवर्गः ।। १२ ।।</w:t>
        <w:br/>
        <w:t>THE</w:t>
        <w:br/>
        <w:t>Vīrana, Śāli, sastika, iksuvālikā, darbha, kuśa, kāśa, gundra, itkata and kattarna</w:t>
        <w:br/>
        <w:t>(roots of all)-these ten are galactogogues. (17)</w:t>
        <w:br/>
        <w:t>1-2.30</w:t>
        <w:br/>
        <w:br/>
        <w:br/>
        <w:t>IV]</w:t>
        <w:br/>
        <w:t>SŪTRASTHĀNA</w:t>
        <w:br/>
        <w:t>27</w:t>
        <w:br/>
        <w:t>Pāthā, śunthī, devadāru, musta, mūrvā, gudūcī, indrayava, kirātatikta, katurohinī</w:t>
        <w:br/>
        <w:t>and sārivā-these ten are galacto-depurants. (18) 16 ) adi-slojaq bas add</w:t>
        <w:br/>
        <w:t>51605) basandb</w:t>
        <w:br/>
        <w:t>Jivaka, rsabhaka, kākolī, ksīrakākolī, mudgaparnī māsaparnī, medā, vrddharuha,</w:t>
        <w:br/>
        <w:t>jatilā, kulingā-these ten are semen-promoting. (19)</w:t>
        <w:br/>
        <w:t>Kustha, elavāluka, katphala, samudraphena, kadambaniryāsa, iksu, kāndeksu,</w:t>
        <w:br/>
        <w:t>iksuraka, vasuka and uśīra- these ten are semen-depurants. (20)</w:t>
        <w:br/>
        <w:t>Thus the group of four extactives. [12]</w:t>
        <w:br/>
        <w:t>मृद्वीकामधुकमधुपर्णीमेदाविदारीकाकोली क्षीरकाकोलीजीवकजीवन्तीशालपर्ण्य इति दशेमानि स्नेहोपगानि भवन्ति</w:t>
        <w:br/>
        <w:t>(२१), शोभाञ्जनकैरण्डार्कवृश्चीरपुनर्नवायवतिलकुलत्थमाषबदराणीति दशेमानि स्वेदोपगानि भवन्ति (२२),</w:t>
        <w:br/>
        <w:t>मधुमधुककोविदारकर्बुदारनीपविदुलबिम्बीशणपुष्पीसदापुष्पाप्रत्यक्पुष्पा इति दशेमानि वमनोपगानि भवन्ति (२३),</w:t>
        <w:br/>
        <w:t>द्राक्षाकाश्मर्यपरूषकाभयामलकबिभीतककुवलबदरकर्कन्धुपीलूनीति दशेमानि विरेचनोपगानि भवन्ति (२४),</w:t>
        <w:br/>
        <w:t>त्रिवृबिल्वपिप्पलीकुष्ठसर्षपवचावत्सकफलशतपुष्पामधुकमदनफलानीति दशेमान्यास्थापनोपगानि भवन्ति (२५),</w:t>
        <w:br/>
        <w:t>रास्नासुरदारुबिल्वमदनशतपुष्पावृश्चीरपुनर्नवाश्वदंष्ट्राग्निमन्थश्योनाका इति दशेमान्यनुवासनोपगानि भवन्ति (२६),</w:t>
        <w:br/>
        <w:t>ज्योतिष्मतीक्षवकमरिचपिप्पलीविडङ्गशिग्रुसर्षपापामार्गतण्डुलश्वेतामहाश्वेता इति दशेमानि शिरोविरेचनोपगानि भवन्ति (२७),</w:t>
        <w:br/>
        <w:t>इति सप्तकः कषायवर्गः ।।१३।।qhot</w:t>
        <w:br/>
        <w:t>Mrdwīkā, madhuka, madhuparnī, medā, vidārī kākolī, ksīrakākolī, jīvaka, jīvantī,</w:t>
        <w:br/>
        <w:t>and Śālaparnī these ten are sub-oleatives. (21)</w:t>
        <w:br/>
        <w:t>śobhāñjana, eranda, arka, vrścīra, punaranvā, yava, tila kulattha, māsa and badara-</w:t>
        <w:br/>
        <w:t>these ten are sub-diaphoretics. (22)</w:t>
        <w:br/>
        <w:t>gels Madhu, madhuka, kovidāra, karbudāra, nīpa, vidula, bimbī, Śanapuśpī, arka and</w:t>
        <w:br/>
        <w:t>apāmārga-these ten are sub-emetics. (23)</w:t>
        <w:br/>
        <w:t>Drāksā, kāśmarya, paruşaka, harītakī, āmalaka, bibhītaka, kuvala, badara,</w:t>
        <w:br/>
        <w:t>karkandhu and pīlu-these ten are sub-purgatives. (24)</w:t>
        <w:br/>
        <w:t>Trivrt, bilwa, pippalī, kustha, sarsapa, vacā, indrayava, śatapuspā, madhuka and</w:t>
        <w:br/>
        <w:t>madanaphala-these ten are sub-corrective enemata (drugs). (25)</w:t>
        <w:br/>
        <w:t>रा</w:t>
        <w:br/>
        <w:t>Rāsnā, devadāru, bilwa, madana, śatapuspā, vrścīra, punarnavā, goksura,</w:t>
        <w:br/>
        <w:t>agnimantha-and śyonāka these ten are sub-unctuous enemata (drugs). [26]</w:t>
        <w:br/>
        <w:t>Jyotismatī, kşavaka, marica, pippali, vidanga, śīgru, sarsapa, apāmārga, (seeds)</w:t>
        <w:br/>
        <w:t>śwetā and mahāśwetā-these ten are sub-errhines. (27)</w:t>
        <w:br/>
        <w:t>soveelmin</w:t>
        <w:br/>
        <w:t>atmeals santovalms alomerat</w:t>
        <w:br/>
        <w:t>-20 Thus the group of seven extractives. [13]</w:t>
        <w:br/>
        <w:t>जम्ब्वाम्रपल्लवमातुलुङ्गाम्लबदरदाडिमयवयष्टिकोशीरमृल्लाजा इति दशेमानि छर्दिनिग्रहणानि भवन्ति (२८),</w:t>
        <w:br/>
        <w:t>नागरधन्वयवासकमुस्तपर्पटकचन्दनकिराततिक्तकगुडूचीह्रीवेरधान्यकपटोलानीति दशेमानि तृष्णानिग्रहणानि भवन्ति</w:t>
        <w:br/>
        <w:t>(२९), शटीपुष्करमूलबदरबीजकण्टकारिकाबृहतीवृक्षरुहाभयापिप्पलीदुरालभाकुलीरशृङ्ग्य इति दशेमानि हिक्कानिग्रहणानि</w:t>
        <w:br/>
        <w:t>भवन्ति (३०), इति त्रिकः कषायवर्गः ।।१४।।</w:t>
        <w:br/>
        <w:t>__Jambū, āmra (tender leaves), mātulunga, sour badara, dādima, yava, yastikā,</w:t>
        <w:br/>
        <w:t>uśīra, mrt (earth) and lājā (Parched paddy) - these ten are anti-emetics. (28) lilane</w:t>
        <w:br/>
        <w:br/>
        <w:br/>
        <w:t>28</w:t>
        <w:br/>
        <w:t>CARAKA-SAMHITĀ</w:t>
        <w:br/>
        <w:t>[CH.</w:t>
        <w:br/>
        <w:t>śunthī, dhānvayavāsaka, musta, parpataka, candana, kirātatiktaka, gudūcī, hrībera,</w:t>
        <w:br/>
        <w:t>dhānyaka and patola-these ten are anti-dypsics. (29) loley is not asida-Bribe bna</w:t>
        <w:br/>
        <w:t>śatī, puşkaramūla, badara (seeds), kantakārikā, brhatī, vrksaruhā, harītakī,</w:t>
        <w:br/>
        <w:t>pippalī, durālabhā and karkataśrngī these ten are anti-hiccup (30)</w:t>
        <w:br/>
        <w:t>Thus the group of three extractives. [14]</w:t>
        <w:br/>
        <w:t>प्रियङ्ग्वनन्ताम्रास्थिकट्वङ्गलोध्रमोचरससमङ्गाधातकीपुष्पपद्मापद्मकेशराणीति दशेमानि पुरीषसंग्रहणीयानि</w:t>
        <w:br/>
        <w:t>भवन्ति (३१), जम्बुशल्लकीत्वक्कच्छु रामधूकशाल्मली श्रीवेष्टक भृष्टमृत्पयस्योत्पलतिलकणा इति दशेमानि</w:t>
        <w:br/>
        <w:t>पुरीषविरजनीयानि भवन्ति (३२), जम्ब्वाम्रप्लक्षवटकपीतनोडुम्बराश्वत्थभल्लातकाश्मन्तकसोमवल्का इति दशेमानि</w:t>
        <w:br/>
        <w:t>मूत्रसंग्रहणीयानि भवन्ति (३३), पद्मोत्पलनलिनकुमुदसौगन्धिकपुण्डरीकशतपत्रमधुकप्रियङ्गुधातकीपुष्पाणीति दशेमानि</w:t>
        <w:br/>
        <w:t>मूत्रविरजनीयानि भवन्ति (३४), वृक्षादनीश्वदंष्ट्रावसुकवशिरपाषाणभेददर्भकुशकाशगुन्द्रेत्कटमूलानीति दशेमानि</w:t>
        <w:br/>
        <w:t>मूत्रविरेचनीयानि भवन्ति (३५), इति पञ्चकः कषायवर्गः ।।१५।।</w:t>
        <w:br/>
        <w:t>Priyangu, anantā, āmra ( Seed), aralu, lodhra, mocarasa, samangā, dhātakī (flow-</w:t>
        <w:br/>
        <w:t>ers), padmā and padmakeśara- these ten are faecal astringents. (31)</w:t>
        <w:br/>
        <w:t>Jambu, śallakī (bark), kacchurā, madhūka, Śālmalī, Śrīvestaka, fried earth,</w:t>
        <w:br/>
        <w:t>payasyā, utpala and tila grains-these ten are faecal depigmenters (32)</w:t>
        <w:br/>
        <w:t>Jambu, āmra, plaksa, vata, kapītana, udumbara, aśwattha, bhallātaka, aśmantaka,</w:t>
        <w:br/>
        <w:t>somavalka-these ten are anti-diuretics. (33)</w:t>
        <w:br/>
        <w:t>Padma, utpala, nalina, kumuda, saugandhika, pundarīka, śatapatra, madhuka,</w:t>
        <w:br/>
        <w:t>priyangu and dhātakī (flowers)- these ten are urinary depingmenters. (34)</w:t>
        <w:br/>
        <w:t>Vrksādanī, goksura, vasuka, vaśīra, pāsānabheda, darbha, kuśa, kāśa, gundra itkata</w:t>
        <w:br/>
        <w:t>(roots)-these ten are diuretics. (35)</w:t>
        <w:br/>
        <w:t>Thus the group of five extractives. [15]</w:t>
        <w:br/>
        <w:t>द्राक्षाभयामलकपिप्पलीदुरालभा शृङ्गीकण्टकारिकावृश्चीरपुनर्नवातामलक्य इति दशेमानि कासहराणि भवन्ति (३६),</w:t>
        <w:br/>
        <w:t>शटीपुष्करमूलाम्लवेतसैलाहिङ्ग्वगुरुसुरसातामलकीजीवन्तीचण्डा इति दशेमानि श्वासहराणि भवन्ति (३७),</w:t>
        <w:br/>
        <w:t>पाटलाग्निमन्यश्योनाकबिल्वकाश्मर्यकण्टकारिकाबृहतीशालपर्णीपृश्निपर्णीगोक्षुरका इति दशेमानि श्वयथुहराणि भवन्ति (३८),</w:t>
        <w:br/>
        <w:t>सारिवाशर्करापाठामञ्जिष्ठाद्राक्षापीलुपरूषकाभयामलकबिभीतकानीति दशेमानि ज्वरहराणि भवन्ति (३९),</w:t>
        <w:br/>
        <w:t>द्राक्षाखर्जूरप्रियालबदरदाडिमफल्गुपरुषकेक्षुयवषष्टिका इति दशेमानि श्रमहराणि भवन्ति (४०), इति पञ्चकः कषायवर्गः ।। १६ ।।</w:t>
        <w:br/>
        <w:t>Drāksā, haritakī, āmalaka, pippali, durālabhā, karkata, śrngī, kantakārī, vrścīra,</w:t>
        <w:br/>
        <w:t>punarnnavā and tāmalakī these ten are anti-tussive (36)</w:t>
        <w:br/>
        <w:t>ban Blows</w:t>
        <w:br/>
        <w:t>śatī, puşkaramūla, amlavetasa, elā, hingu, aguru, tulasī, tāmalakī, jīvantī, canda-</w:t>
        <w:br/>
        <w:t>these ten are anti-dyspneics. (37)</w:t>
        <w:br/>
        <w:t>Pātalā, agnimantha, śyonāka, bilwa, kāśmarya, kantakārikā, brhatī, Śālaparnī,</w:t>
        <w:br/>
        <w:t>prśniparnī and goksura these ten are antiphlogistics. (38)</w:t>
        <w:br/>
        <w:t>Sārivā, śarkarā, pāthā, mañjisthā, drāksā pīlu, paruşaka, harītakī, āmalaka and</w:t>
        <w:br/>
        <w:t>bibhītaka-these ten are antipyretics. (39)</w:t>
        <w:br/>
        <w:t>Drāksā, kharjūra, priyāla, bādara, dadima, phalgu, paruşaka, iksu, yava and</w:t>
        <w:br/>
        <w:t>sastika-these ten are acopics. (40)</w:t>
        <w:br/>
        <w:br/>
        <w:br/>
        <w:t>IV]</w:t>
        <w:br/>
        <w:t>SŪTRASTHĀNA</w:t>
        <w:br/>
        <w:t>Thus the group of five extractives. [16]</w:t>
        <w:br/>
        <w:t>29</w:t>
        <w:br/>
        <w:t>लाजाचन्दनकाश्मर्यफलमधूकशर्करानीलोत्पलोशीरसारिवागुडूचीह्रीबेराणीति दशेमानि दाहप्रशमनानि भवन्ति</w:t>
        <w:br/>
        <w:t>(४१), तगरागुरुधान्यक शृङ्गवेरभूतीकवचाकण्टकार्यग्निमन्थश्योनाकपिप्पल्य इति दशेमानि शीतप्रशमनानि भवन्ति</w:t>
        <w:br/>
        <w:t>(४२), तिन्दुकप्रियालबदरखदिरकदरसप्तपर्णाश्वकर्णार्जुनासनारिमेदा इति दशेमान्युदर्दप्रशमनानि भवन्ति (४३),</w:t>
        <w:br/>
        <w:t>विदारिगन्धापृश्निपर्णीबृहतीकण्टकारिकैरण्डकाकोलीचन्दनोशीरैलामधुकानीति दशेमान्यङ्गमर्दप्रशमनानि भवन्ति (४४),</w:t>
        <w:br/>
        <w:t>पिप्पलीपिप्पलीमूलचव्यचित्रकशृङ्गवेरमरिचाजमोदाजगन्धाजाजीगण्डीराणीति दशेमानि शूलप्रशमनानि भवन्ति (४५),</w:t>
        <w:br/>
        <w:t>इति पञ्चकः कषायवर्गः ।। १७ ।।</w:t>
        <w:br/>
        <w:t>Lājā, candana, kāśmarya (fruits), madhūka, Śarkarā, nīlotpala, uśīra, sārivā, gudūcī</w:t>
        <w:br/>
        <w:t>and hrībera-these ten are refrigerants. (41)</w:t>
        <w:br/>
        <w:t>301</w:t>
        <w:br/>
        <w:t>Tagara, aguru, dhānyaka, srngabera, bhūtika, vacā, kantakārī, agnimantha, śyonāka</w:t>
        <w:br/>
        <w:t>and pippalī-these ten are califacients. (42)</w:t>
        <w:br/>
        <w:t>Tinduka, priyāla, badara, khadira kadara, saptaparna, aśwakarna, asana, arjuna</w:t>
        <w:br/>
        <w:t>and arimeda-these ten are anti-allergics. (43)</w:t>
        <w:br/>
        <w:t>Vidārigandhā (salaparnī), prŚniparnī, brhatī, kantakārikā, eranda, kākoli,</w:t>
        <w:br/>
        <w:t>candana, uśīra, elā and madhuka—these ten are anti-bodyaches. (44)</w:t>
        <w:br/>
        <w:t>Pippalī, pippalīmūla, cavya, citraka, śunthi, marica, ajamodā, ajagandhā, jīraka,</w:t>
        <w:br/>
        <w:t>and gandīra—these ten are intestinal anti-spasmodics. (45) 9 m</w:t>
        <w:br/>
        <w:t>Thus the group of five extractives. [17]</w:t>
        <w:br/>
        <w:t>मधुमधुकरुधिरमोचरसमृत्कपाललोध्रगैरिकप्रियङ्गुशर्करालाजा इति दशेमानि शोणितस्थापनानि भवन्ति (४६),</w:t>
        <w:br/>
        <w:t>शालकट्फलकदम्बपद्मकतुम्बमोचरसशिरीषवञ्जुलैलवालुकाशोका इति दशेमानि वेदनास्थापगानि भवन्ति (४७),</w:t>
        <w:br/>
        <w:t>हिङ्गुकैटर्यारिमेदवचाचोरकवयस्थागोलोमीजटिलापलङ्कषाशोकरोहिण्य इति दशेमानि संज्ञास्थापनानि भवन्ति (४८),</w:t>
        <w:br/>
        <w:t>ऐन्द्री ब्राह्मीशतवीर्यासहस्रवीर्याऽमोघाऽव्यथाशिवाऽरिष्टावाट्यपुष्पीविष्वक्सेनकान्ता इति दशेमानि प्रजास्थापनानि</w:t>
        <w:br/>
        <w:t>भवन्ति (४९), अमृताऽ भयाधात्रीमुक्ताश्वेताजीवन्त्यतिरसामण्डूकपर्णीस्थिरापुनर्नवा इति दशेमानि वयःस्थापनानि</w:t>
        <w:br/>
        <w:t>भवन्ति (५०), इति पञ्चकः कषायवर्गः ।। १८ ।।</w:t>
        <w:br/>
        <w:t>Madhu, madhuka, rudhira, mocarasa, mrtkapāla (pieces of earthen pot ), lodhra,</w:t>
        <w:br/>
        <w:t>gairika, priyangu, śarkarā and laja- these ten are haemostatics. (46)</w:t>
        <w:br/>
        <w:t>Sala, katphala, kadamba, padmaka, tumba, mocarasa, Śirīsa, vañjula, elavāluka,</w:t>
        <w:br/>
        <w:t>and aśoka—these ten are sensostatics. (47) mata bn bloobow</w:t>
        <w:br/>
        <w:t>Hingu, kaitarya, arimeda, vacā, coraka, vayahsthā, golomi, jatilā, palankasā,</w:t>
        <w:br/>
        <w:t>aśokarohinī-these ten are resuscitatives. (48)</w:t>
        <w:br/>
        <w:t>Aindrī, brāhmī, śatavīryā, sahasravīryā, amoghā, avyathā, śivā. aristā, vātyapuspī,</w:t>
        <w:br/>
        <w:t>viswaksenakāntā- these ten are foetus-promoters. (49)</w:t>
        <w:br/>
        <w:t>Amrtā (gudūcī), harītakī, āmalakī, yuktā, swetā jīvantī, atirasā, mandūkaparni,</w:t>
        <w:br/>
        <w:t>sthirā and punarnava- these ten are age-sustainers. (50)</w:t>
        <w:br/>
        <w:t>Thus the group of five extractives. [18]</w:t>
        <w:br/>
        <w:br/>
        <w:br/>
        <w:t>30</w:t>
        <w:br/>
        <w:t>CARAKA-SAMHITĀ</w:t>
        <w:br/>
        <w:t>[CH.</w:t>
        <w:br/>
        <w:t>इति पञ्चकषायशतान्यभिसमस्य पञ्चाशन्महाकषाया महतां च कषायाणां लक्षणोदाहरणार्थं व्याख्याता</w:t>
        <w:br/>
        <w:t>भवन्ति ।। १९ ।।</w:t>
        <w:br/>
        <w:t>Thus five hundred extractives grouped in fifty great extractives have been men-</w:t>
        <w:br/>
        <w:t>tioned alongwith definition and examples of the great extractives. [19]</w:t>
        <w:br/>
        <w:t>(१४)</w:t>
        <w:br/>
        <w:t>नहि विस्तरस्य प्रमाणमस्ति, न चाप्यतिसंक्षेपोऽल्पबुद्धीनां सामर्थ्यायोपकल्पते, तस्मादनतिसंक्षेपेणानति-</w:t>
        <w:br/>
        <w:t>विस्तरेण चोपदिष्टाः । एतावन्तो ह्यलमल्पबुद्धीनां व्यवहाराय, बुद्धिमतां च स्वालक्षण्यानुमानयुक्तिकुशलाना-</w:t>
        <w:br/>
        <w:t>मनुक्तार्थज्ञानायेति ।। २० ।।</w:t>
        <w:br/>
        <w:t>There is no limit of expansion, nor too much brevity can be sufficient for com-</w:t>
        <w:br/>
        <w:t>prehending to those having low intelligence, hence (these) have been mentioned in</w:t>
        <w:br/>
        <w:t>neither too exhaustive nor too concise (style). These as such are enough for practice</w:t>
        <w:br/>
        <w:t>to the lowly intelligent and for the knowledge of hidden ideas to the intelligent and</w:t>
        <w:br/>
        <w:t>proficient in inference and rationale on the basis of self-definition. [20]</w:t>
        <w:br/>
        <w:t>Hib</w:t>
        <w:br/>
        <w:t>एवंवादिनं भगवन्तमात्रेयमग्निवेश उवाच- नैतानि भगवन् ! पञ्च कषायशतानि पूर्यन्ते तानि तानि ह्येवाङ्गान्युपप्लवन्ते</w:t>
        <w:br/>
        <w:t>तेषु तेषु महाकषायेष्विति ।। २१ । ।</w:t>
        <w:br/>
        <w:t>bas Blueb</w:t>
        <w:br/>
        <w:t>While Lord Atreya was saying thus, Agniveśa inquired-Sir, the number five hun-</w:t>
        <w:br/>
        <w:t>dred is not fulfilled in regard to extractives because the same contituents are repeated</w:t>
        <w:br/>
        <w:t>in these great extractives. [21]</w:t>
        <w:br/>
        <w:t>तमुवाच भगवानात्रेयः - नैतदेवं बुद्धिमता द्रष्टव्यमग्निवेश । एकोऽपि ह्यनेकां संज्ञां लभते कार्यान्तराणि कुर्वन्,</w:t>
        <w:br/>
        <w:t>तद्यथा- पुरुषो बहूनां कर्मणां करणे समर्थो भवति, स यद्यत् कर्म करोति तस्य तस्य कर्मणः कर्तृ-करण-</w:t>
        <w:br/>
        <w:t>कार्यसंप्रयुक्तं तत्तद्गौणं नामविशेषं प्राप्नोति, तद्वदौषधद्रव्यमपि द्रष्टव्यम् । यदि चैकमेव किंचिद् द्रव्यमासादयामस्तथागुणयुक्तं</w:t>
        <w:br/>
        <w:t>यत् सर्वकर्मणां करणे समर्थं स्यात्, कस्ततोऽन्यदिच्छेदुषधारयितुमुपदेष्टुं वा शिष्येभ्य इति ।। २२।।</w:t>
        <w:br/>
        <w:t>Lord Atreya replied to him-Agniveśa ! this should not be looked at in this way</w:t>
        <w:br/>
        <w:t>by the intelligent. Even one attains several nomenclatures on the basis of performing</w:t>
        <w:br/>
        <w:t>various functions. Such as a man is able to perform many functions and whatever</w:t>
        <w:br/>
        <w:t>function he performs on the basis of doer, instruments and work in relation to the</w:t>
        <w:br/>
        <w:t>function he attains secondary specific nomenclatures, likewise, drugs should also be</w:t>
        <w:br/>
        <w:t>considered. If we could find a certain single drug endowed with such properties that</w:t>
        <w:br/>
        <w:t>might be able to exert all the actions, who would intend to know or teach the students</w:t>
        <w:br/>
        <w:t>about the others than this. [22]</w:t>
        <w:br/>
        <w:t>तत्र श्लोकाः-</w:t>
        <w:br/>
        <w:t>यतो यावन्ति यैर्द्रव्यैर्विरेचनशतानि षट् । उक्तानि संग्रहेणेह तथैवैषां षडाश्रयाः ।। २३ ।।</w:t>
        <w:br/>
        <w:t>dewal</w:t>
        <w:br/>
        <w:t>LahmA</w:t>
        <w:br/>
        <w:t>रसा लवणवर्ज्याश्च कषाय इति संज्ञिताः । तस्मात् पञ्चविधा योनिः कषायाणामुदाहृता ।। २४ ।। A</w:t>
        <w:br/>
        <w:t>तथा कल्पनमप्येषामुक्तं पञ्चविधं पुनः । महतां च कषायाणां पञ्चाशत् परिकीर्तिता ।। २५ ।। ban Bridle</w:t>
        <w:br/>
        <w:t>पञ्च चापि कषायाणां शतान्युक्तानि भागशः । लक्षणार्थं, प्रमाणं हि विस्तरस्य न विद्यते ।। २६ ।।</w:t>
        <w:br/>
        <w:br/>
        <w:br/>
        <w:t>IV]</w:t>
        <w:br/>
        <w:t>SŪTRASTHĀNA</w:t>
        <w:br/>
        <w:t>न चालमतिसंक्षेपः सामर्थ्यायोपकल्पते । अल्पबुद्धेरयं तस्मान्नातिसंक्षेपविस्तरः ।। २७।।</w:t>
        <w:br/>
        <w:t>मन्दानां व्यवहाराय, बुधानां बुद्धिवृद्धये । पञ्चाशत्को ह्ययं वर्गः कषायाणामुदाहृतः ।। २८ ।।</w:t>
        <w:br/>
        <w:t>तेषां कर्मसु बाह्येषु योगमाभ्यन्तरेषु च । संयोगं च प्रयोगं च यो वेद स भिषग्वरः ।। २९ ।।</w:t>
        <w:br/>
        <w:t>Now (the summing up) verses-A</w:t>
        <w:br/>
        <w:t>31</w:t>
        <w:br/>
        <w:t>Six hundred evacuatives with their number of formulations and ingredients have</w:t>
        <w:br/>
        <w:t>been mentioned here in brief and also their six locations. Rasas except lavaṇa, are</w:t>
        <w:br/>
        <w:t>known as kaṣāya and as such five sources of extractives have been mentioned. Their</w:t>
        <w:br/>
        <w:t>five types of preparation are also said. Further, fifty great extractives are also said</w:t>
        <w:br/>
        <w:t>alongwith the five hundred extractives as ingredients for the sake of definition. As</w:t>
        <w:br/>
        <w:t>there is no limit of expansion nor too much brevity can lead to comprehension for</w:t>
        <w:br/>
        <w:t>the lowly intelligent, this grouping of extractives in fifty in neither too exhaustive</w:t>
        <w:br/>
        <w:t>nor too concise style has been described which could be enough for the practice to</w:t>
        <w:br/>
        <w:t>the dull and for (further) advancement of knowledge to the scholars.</w:t>
        <w:br/>
        <w:t>noijassi to 2%</w:t>
        <w:br/>
        <w:t>He is the best among physicians who knows application for external as well as</w:t>
        <w:br/>
        <w:t>internal actions, combination and rational administration of these drugs. [23-29]</w:t>
        <w:br/>
        <w:t>इत्यग्निवेशकृते तन्त्रे चरकप्रतिसंस्कृते श्लोकस्थाने षड्विरेचनशताश्रितीयो</w:t>
        <w:br/>
        <w:t>नाम चतुर्थोऽध्यायः ।।४।।</w:t>
        <w:br/>
        <w:t>इति भेषजचतुष्कः ।। १॥</w:t>
        <w:br/>
        <w:t>W</w:t>
        <w:br/>
        <w:t>lammon</w:t>
        <w:br/>
        <w:t>Thus ends the fourth chapter on location of six hundred evacuatives in</w:t>
        <w:br/>
        <w:t>Ślokasthāna in the treatise composed by Agniveśa and</w:t>
        <w:br/>
        <w:t>naup no basqsh</w:t>
        <w:br/>
        <w:t>so vd dg</w:t>
        <w:br/>
        <w:t>redacted by Caraka. [4]</w:t>
        <w:br/>
        <w:t>dosid mugnez</w:t>
        <w:br/>
        <w:t>lim</w:t>
        <w:br/>
        <w:t>Here ends the first quaduplet on drugs. [1]</w:t>
        <w:br/>
        <w:t>One should take</w:t>
        <w:br/>
        <w:t>क</w:t>
        <w:br/>
        <w:t>22.000</w:t>
        <w:br/>
        <w:t>asisihi (bout) or azdivaod he design dedi bozuindo od son blood, faidi y</w:t>
        <w:br/>
        <w:t>ing</w:t>
        <w:br/>
        <w:t>ya</w:t>
        <w:br/>
        <w:t>Inib yd lo8 (q) ainoa bad lining 10 podi ni sma si s (2000 yvsed) axeito slidw</w:t>
        <w:br/>
        <w:t>dailos pinggong is to</w:t>
        <w:br/>
        <w:t>oldmobia</w:t>
        <w:br/>
        <w:t>H</w:t>
        <w:br/>
        <w:t>gib) ing to digu (stup) bus gaixo Ingiaydq (gnived</w:t>
        <w:br/>
        <w:t>[o] (noitsib to nowoq) siedings of bolais ar (bool 10) yiunsup</w:t>
        <w:br/>
        <w:br/>
        <w:br/>
      </w:r>
    </w:p>
    <w:p>
      <w:pPr>
        <w:pStyle w:val="Heading1"/>
      </w:pPr>
      <w:r>
        <w:t>Sanskrit Verses</w:t>
      </w:r>
    </w:p>
    <w:p>
      <w:r>
        <w:t>Verse 1: चतुर्थोऽध्यायः अथातः षड्विरेचनशताश्रितीयमध्यायं व्याख्यास्यामः</w:t>
      </w:r>
    </w:p>
    <w:p>
      <w:r>
        <w:t>Verse 2: इतिह माह भगवानात्रेयः</w:t>
      </w:r>
    </w:p>
    <w:p>
      <w:r>
        <w:t>Verse 3: इह खलु षड् विरेचनशतानि भवन्ति षड् विरेचनाश्रयाः पञ्च कषाययोनयः पञ्चविधं कषायकल्पनं पञ्चाशन्महाकषायाः पञ्च कषायशतानि इति संग्रहः</w:t>
      </w:r>
    </w:p>
    <w:p>
      <w:r>
        <w:t>Verse 5: षड् विरेचनशतानि इति यदुक्तं तदिह संग्रहेणोदाहृत्य विस्तरेण कल्पोपनिषदि व्याख्यास्यामः तत्र त्रयस्त्रिंशद्योगशतं प्रणीतं फलेषु एकोनचत्वारिंशज्जीमूतकेषु योगाः पञ्चचत्वारिंशदिक्ष्वाकुषु धामार्गवः षष्टिधा भवति योगयुक्तः कुटजस्त्वष्टादशधा योगमेति कृतवेधनं षष्टिधा भवति योगयुक्तं श्यामात्रिवृद्योगशतं प्रणीतं दशापरे चात्र भवन्ति योगाः चतुरङ्गुलो द्वादशधा योगमेति लोध्रं विधौ षोडशयोगयुक्तं महावृक्षो भवति विंशतियोगयुक्तः एकोनचत्वारिंशत् सप्तलाशङ्खिन्योर्योगाः अष्टचत्वारिंशद्दन्तीद्रवन्त्योः इति षड्विरेचनशतानि ।। ४ । । षड् विरेचनाश्रया इति क्षीरमूलत्वक्पत्रपुष्पफलानीति</w:t>
      </w:r>
    </w:p>
    <w:p>
      <w:r>
        <w:t>Verse 6: पञ्च कषाययोनय इति मधुरकषायोऽम्लकषायः कटुकषायस्तिक्तकषायः कषायकषायश्चेति तन्त्रे संज्ञा</w:t>
      </w:r>
    </w:p>
    <w:p>
      <w:r>
        <w:t>Verse 7: पञ्चविधं कषायकल्पनमिति तद्यथास्वरसः कल्कः शृतः शीतः फाण्टः कषाय इति । यन्त्रनिष्पीडिताद् द्रव्याद्रसः स्वरस उच्यते । यः पिण्डों रसपिष्टानां स कल्कः परिकीर्तितः ।। वह्नौ तु क्वथितं द्रव्यं शृतमाहुश्चिकित्सकाः । द्रव्यादापोत्थितात्तोये प्रतप्ते निशि संस्थितात् ।। कषायो योऽभिनिर्याति स शीतः समुदाहृतः । क्षिप्त्वोष्णतोये मृदितं तत् फाण्टं परिकीर्तितम् । । तेषां यथापूर्वं बलाधिक्यम् अतः कषायकल्पना व्याध्यातुरबलापेक्षिणी न त्वेवं खलु सर्वाणि सर्वत्रोपयोगीनि भवन्ति</w:t>
      </w:r>
    </w:p>
    <w:p>
      <w:r>
        <w:t>Verse 8: पञ्चाशन्महाकषाया इति यदुक्तं तदनुव्याख्यास्यामः तद्यथा जीवनीयो बृंहणीयो लेखनीयो भेदनीयः सन्धानीयो दीपनीय इति षट्कः कषायवर्गः बल्यो वर्ण्यः कण्ठ्यो हृद्य इति चतुष्कः कषायवर्गः तृप्तिघ्नोऽर्शोघ्नः कुष्ठघ्नः कण्डूघ्नः क्रिमिघ्नो विषघ्न इति षट्कः कषायवर्गः स्तन्यजननः स्तन्यशोधनः शुक्रजननः शुक्रशोधन इति चतुष्कः कषायवर्गः स्नेहोपगः स्वेदोपगो वमनोपगो विरेचनोपग आस्थापनोपगोऽनुवासनोपगः शिरोविरेचनोपग इति सप्तकः कषायवर्गः छर्दिनिग्रहणस्तृष्णानिग्रहणो हिक्कानिग्रहण इति त्रिकः कषायवर्गः पुरीषसंग्रहणीयः पुरीषविरजनयो मूत्रसंग्रहणीयो मूत्रविरजनीयो मूत्रविरेचनीय इति पञ्चकः कषायवर्गः कासहरः श्वासहरः शोथहरो ज्वरहरः श्रमहर इति पञ्चकः कषायवर्गः दाहप्रशमनः शीतप्रशमन उदर्दप्रशमनोऽङ्गमर्दप्रशमनः शूलप्रशमन इति पञ्चकः कषायवर्गः शोणितस्थापनो वेदनास्थापनः संज्ञास्थापनः प्रजास्थापनो वयःस्थापन इति पञ्चकः कषायवर्गः इति पञ्चाशन्महाकषाया महतां च कषायाणां लक्षणोदाहरणार्थं व्याख्याता भवन्ति । तेषामेकैकस्मिन् महाकषाये दश दशावयविकान् कषायाननुव्याख्यास्यामः तान्येव पञ्च कषायशतानि भवन्ति</w:t>
      </w:r>
    </w:p>
    <w:p>
      <w:r>
        <w:t>Verse 9: ए तद्यथा जीवकर्षभकौ मेदा महामेदा काकोली क्षीरकाकोली मुद्रपर्णीमाषपण्य जीवन्ती मधुकमिति दशेमानि जीवनीयानि भवन्ति १ क्षीरिणीराजक्षवकाश्वगन्धाकाकोली क्षीरकाकोलीवाट्यायनी भद्रौदनी भारद्वाजीपयस्यर्ष्यगन्धा इति दशेमानि बृंहणीयानि भवन्ति २ मुस्तकुष्ठहरिद्रादारुहरिद्रावचातिविषाकटुरोहिणीचित्रकचिरबिल्व हैमवत्य इति दशेमानि लेखनीयानि भवन्ति ३ सुवहार्कोरुबुकाग्निमुखीचित्राचित्रकचिरबिल्वशङ्खिनीशकुलादनीस्वर्णक्षीरिण्य इति दशेमानि भेदनीयानि भवन्ति ४ मधुकमधुपर्णीपृश्निपर्ण्यम्बष्ठकीसमङ्गामोचरसधातकीलोघ्रप्रियङ्गुकट्फलानीति दशेमानि सन्धानीयानि भवन्ति ५ पिप्पलीपिप्पलीमूलचव्यचित्रकशृङ्गवेराम्लवेतसमरिचाजमोदा भल्लातकास्थिहिङ्गुनिर्यासा इति दशेमानि दीपनीयानि भवन्ति ६ इति षट्कः कषायवर्गः</w:t>
      </w:r>
    </w:p>
    <w:p>
      <w:r>
        <w:t>Verse 10: इति ऐन्द्वृषभ्यतिरसर्ष्यप्रोक्तापयस्याश्वगन्धास्थिरारोहिणीबलातिबला इति दशेमानि बल्यानि भवन्ति ७ चन्दनतुङ्गपद्मकोशीरमधुकमञ्जिष्ठासारिवापयस्यासितालता दशेमानि वर्ण्यानि भवन्ति सारिवेक्षुमूलमधुकपिप्पलीद्राक्षाविदारीकैटर्यहंसपादीबृहतीकण्टकारिका इति दशेमानि कण्ठ्यानि भवन्ति ९ आम्राम्रातकलिकुचकरमर्दवृक्षाम्लाम्लवेतसकुवलबदरदाडिममातुलुङ्गानीति दशेमानि ह्यद्यानि भवन्ति १० इति चतुष्कः कषायवर्गः</w:t>
      </w:r>
    </w:p>
    <w:p>
      <w:r>
        <w:t>Verse 11: ११ नागरचव्यचित्रकविडङ्गमूर्वागुडूचीवचामुस्तपिप्पलीपटोलानीति दशेमानि तृप्तिघ्नानि भवन्ति कुटजबिल्वचित्रकनागरातिविषाभयाधन्वयासकदारुहरिद्रावचाचव्यानीति दशेमान्यर्शोघ्नानि भवन्ति १२ खदिराभयामलकहरिद्रारुष्करसप्तपर्णारग्वधकरवीरविडङ्गजातीप्रवाला इति दशेमानि कुष्ठघ्नानि भवन्ति १३ चन्दननलदकृतमालानक्तमालनिम्बकुटजसर्षपमधुकदारुहरिद्रामुस्तानीति दशेमानि कण्डूघ्नानि भवन्ति १४ अक्षीवमरिचगण्डीरकेबुकविडङ्गनिर्गुण्डीकिणिहोश्वदंष्ट्रावृषपर्णिकाखुपर्णिका इति दशेमानि क्रिमिघ्नानि भवन्ति १५ हरिद्रामञ्जिष्ठासुवहासूक्ष्मैलापालिन्दीचन्दनकतकशिरीषसिन्धुवारश्लेष्मातका इति दशेमानि विषघ्नानि भवन्ति १६ इति षटकः कषायवर्गः</w:t>
      </w:r>
    </w:p>
    <w:p>
      <w:r>
        <w:t>Verse 12: वीरणशालिषष्टिकेक्षुवालिकादर्भकुशकाशगुन्द्रेत्कटकत्तृणमूलानीति दशेमानि स्तन्यजननानि भवन्ति १७ पाठामहौषधसुरदारुमुस्तमूर्वागुडूचीवत्सकफलकिराततिक्तककटुरोहिणीसारिवा इति दशेमानि स्तन्यशोधनानि भवन्ति १८ जीवकर्षभककाकोली क्षीरकाकोलीमुद्रपर्णीमाषपर्णीमेदावृद्धरुहाजटिलाकुलिङ्गा इति दशेमानि शुक्रजननानि भवन्ति १९ कुष्ठैलवालुककट्फलसमुद्रफेनकदम्बनिर्यासेक्षुकाण्डेक्ष्विक्षुरकवसुकोशीराणीति दशेमानि शुक्रशोधनानि भवन्ति २० इति चतुष्कः कषायवर्गः</w:t>
      </w:r>
    </w:p>
    <w:p>
      <w:r>
        <w:t>Verse 13: मृद्वीकामधुकमधुपर्णीमेदाविदारीकाकोली क्षीरकाकोलीजीवकजीवन्तीशालपर्ण्य इति दशेमानि स्नेहोपगानि भवन्ति २१ शोभाञ्जनकैरण्डार्कवृश्चीरपुनर्नवायवतिलकुलत्थमाषबदराणीति दशेमानि स्वेदोपगानि भवन्ति २२ मधुमधुककोविदारकर्बुदारनीपविदुलबिम्बीशणपुष्पीसदापुष्पाप्रत्यक्पुष्पा इति दशेमानि वमनोपगानि भवन्ति २३ द्राक्षाकाश्मर्यपरूषकाभयामलकबिभीतककुवलबदरकर्कन्धुपीलूनीति दशेमानि विरेचनोपगानि भवन्ति २४ त्रिवृबिल्वपिप्पलीकुष्ठसर्षपवचावत्सकफलशतपुष्पामधुकमदनफलानीति दशेमान्यास्थापनोपगानि भवन्ति २५ रास्नासुरदारुबिल्वमदनशतपुष्पावृश्चीरपुनर्नवाश्वदंष्ट्राग्निमन्थश्योनाका इति दशेमान्यनुवासनोपगानि भवन्ति २६ ज्योतिष्मतीक्षवकमरिचपिप्पलीविडङ्गशिग्रुसर्षपापामार्गतण्डुलश्वेतामहाश्वेता इति दशेमानि शिरोविरेचनोपगानि भवन्ति २७ इति सप्तकः कषायवर्गः</w:t>
      </w:r>
    </w:p>
    <w:p>
      <w:r>
        <w:t>Verse 14: रा जम्ब्वाम्रपल्लवमातुलुङ्गाम्लबदरदाडिमयवयष्टिकोशीरमृल्लाजा इति दशेमानि छर्दिनिग्रहणानि भवन्ति २८ नागरधन्वयवासकमुस्तपर्पटकचन्दनकिराततिक्तकगुडूचीह्रीवेरधान्यकपटोलानीति दशेमानि तृष्णानिग्रहणानि भवन्ति २९ शटीपुष्करमूलबदरबीजकण्टकारिकाबृहतीवृक्षरुहाभयापिप्पलीदुरालभाकुलीरशृङ्ग्य इति दशेमानि हिक्कानिग्रहणानि भवन्ति ३० इति त्रिकः कषायवर्गः</w:t>
      </w:r>
    </w:p>
    <w:p>
      <w:r>
        <w:t>Verse 15: प्रियङ्ग्वनन्ताम्रास्थिकट्वङ्गलोध्रमोचरससमङ्गाधातकीपुष्पपद्मापद्मकेशराणीति दशेमानि पुरीषसंग्रहणीयानि भवन्ति ३१ जम्बुशल्लकीत्वक्कच्छु रामधूकशाल्मली श्रीवेष्टक भृष्टमृत्पयस्योत्पलतिलकणा इति दशेमानि पुरीषविरजनीयानि भवन्ति ३२ जम्ब्वाम्रप्लक्षवटकपीतनोडुम्बराश्वत्थभल्लातकाश्मन्तकसोमवल्का इति दशेमानि मूत्रसंग्रहणीयानि भवन्ति ३३ पद्मोत्पलनलिनकुमुदसौगन्धिकपुण्डरीकशतपत्रमधुकप्रियङ्गुधातकीपुष्पाणीति दशेमानि मूत्रविरजनीयानि भवन्ति ३४ वृक्षादनीश्वदंष्ट्रावसुकवशिरपाषाणभेददर्भकुशकाशगुन्द्रेत्कटमूलानीति दशेमानि मूत्रविरेचनीयानि भवन्ति ३५ इति पञ्चकः कषायवर्गः</w:t>
      </w:r>
    </w:p>
    <w:p>
      <w:r>
        <w:t>Verse 16: द्राक्षाभयामलकपिप्पलीदुरालभा शृङ्गीकण्टकारिकावृश्चीरपुनर्नवातामलक्य इति दशेमानि कासहराणि भवन्ति ३६ शटीपुष्करमूलाम्लवेतसैलाहिङ्ग्वगुरुसुरसातामलकीजीवन्तीचण्डा इति दशेमानि श्वासहराणि भवन्ति ३७ पाटलाग्निमन्यश्योनाकबिल्वकाश्मर्यकण्टकारिकाबृहतीशालपर्णीपृश्निपर्णीगोक्षुरका इति दशेमानि श्वयथुहराणि भवन्ति ३८ सारिवाशर्करापाठामञ्जिष्ठाद्राक्षापीलुपरूषकाभयामलकबिभीतकानीति दशेमानि ज्वरहराणि भवन्ति ३९ द्राक्षाखर्जूरप्रियालबदरदाडिमफल्गुपरुषकेक्षुयवषष्टिका इति दशेमानि श्रमहराणि भवन्ति ४० इति पञ्चकः कषायवर्गः</w:t>
      </w:r>
    </w:p>
    <w:p>
      <w:r>
        <w:t>Verse 17: लाजाचन्दनकाश्मर्यफलमधूकशर्करानीलोत्पलोशीरसारिवागुडूचीह्रीबेराणीति दशेमानि दाहप्रशमनानि भवन्ति ४१ तगरागुरुधान्यक शृङ्गवेरभूतीकवचाकण्टकार्यग्निमन्थश्योनाकपिप्पल्य इति दशेमानि शीतप्रशमनानि भवन्ति ४२ तिन्दुकप्रियालबदरखदिरकदरसप्तपर्णाश्वकर्णार्जुनासनारिमेदा इति दशेमान्युदर्दप्रशमनानि भवन्ति ४३ विदारिगन्धापृश्निपर्णीबृहतीकण्टकारिकैरण्डकाकोलीचन्दनोशीरैलामधुकानीति दशेमान्यङ्गमर्दप्रशमनानि भवन्ति ४४ पिप्पलीपिप्पलीमूलचव्यचित्रकशृङ्गवेरमरिचाजमोदाजगन्धाजाजीगण्डीराणीति दशेमानि शूलप्रशमनानि भवन्ति ४५ इति पञ्चकः कषायवर्गः</w:t>
      </w:r>
    </w:p>
    <w:p>
      <w:r>
        <w:t>Verse 18: मधुमधुकरुधिरमोचरसमृत्कपाललोध्रगैरिकप्रियङ्गुशर्करालाजा इति दशेमानि शोणितस्थापनानि भवन्ति ४६ शालकट्फलकदम्बपद्मकतुम्बमोचरसशिरीषवञ्जुलैलवालुकाशोका इति दशेमानि वेदनास्थापगानि भवन्ति ४७ हिङ्गुकैटर्यारिमेदवचाचोरकवयस्थागोलोमीजटिलापलङ्कषाशोकरोहिण्य इति दशेमानि संज्ञास्थापनानि भवन्ति ४८ ऐन्द्री ब्राह्मीशतवीर्यासहस्रवीर्याऽमोघाऽव्यथाशिवाऽरिष्टावाट्यपुष्पीविष्वक्सेनकान्ता इति दशेमानि प्रजास्थापनानि भवन्ति ४९ अमृताऽ भयाधात्रीमुक्ताश्वेताजीवन्त्यतिरसामण्डूकपर्णीस्थिरापुनर्नवा इति दशेमानि वयःस्थापनानि भवन्ति ५० इति पञ्चकः कषायवर्गः</w:t>
      </w:r>
    </w:p>
    <w:p>
      <w:r>
        <w:t>Verse 19: इति पञ्चकषायशतान्यभिसमस्य पञ्चाशन्महाकषाया महतां च कषायाणां लक्षणोदाहरणार्थं व्याख्याता भवन्ति</w:t>
      </w:r>
    </w:p>
    <w:p>
      <w:r>
        <w:t>Verse 20: १४ नहि विस्तरस्य प्रमाणमस्ति न चाप्यतिसंक्षेपोऽल्पबुद्धीनां सामर्थ्यायोपकल्पते तस्मादनतिसंक्षेपेणानति विस्तरेण चोपदिष्टाः । एतावन्तो ह्यलमल्पबुद्धीनां व्यवहाराय बुद्धिमतां च स्वालक्षण्यानुमानयुक्तिकुशलाना मनुक्तार्थज्ञानायेति</w:t>
      </w:r>
    </w:p>
    <w:p>
      <w:r>
        <w:t>Verse 22: एवंवादिनं भगवन्तमात्रेयमग्निवेश उवाच नैतानि भगवन् पञ्च कषायशतानि पूर्यन्ते तानि तानि ह्येवाङ्गान्युपप्लवन्ते तेषु तेषु महाकषायेष्विति ।। २१ । । तमुवाच भगवानात्रेयः नैतदेवं बुद्धिमता द्रष्टव्यमग्निवेश । एकोऽपि ह्यनेकां संज्ञां लभते कार्यान्तराणि कुर्वन् तद्यथा पुरुषो बहूनां कर्मणां करणे समर्थो भवति स यद्यत् कर्म करोति तस्य तस्य कर्मणः कर्तृकरण कार्यसंप्रयुक्तं तत्तद्गौणं नामविशेषं प्राप्नोति तद्वदौषधद्रव्यमपि द्रष्टव्यम् । यदि चैकमेव किंचिद् द्रव्यमासादयामस्तथागुणयुक्तं यत् सर्वकर्मणां करणे समर्थं स्यात् कस्ततोऽन्यदिच्छेदुषधारयितुमुपदेष्टुं वा शिष्येभ्य इति</w:t>
      </w:r>
    </w:p>
    <w:p>
      <w:r>
        <w:t>Verse 23: तत्र श्लोकाः यतो यावन्ति यैर्द्रव्यैर्विरेचनशतानि षट् । उक्तानि संग्रहेणेह तथैवैषां षडाश्रयाः</w:t>
      </w:r>
    </w:p>
    <w:p>
      <w:r>
        <w:t>Verse 24: रसा लवणवर्ज्याश्च कषाय इति संज्ञिताः । तस्मात् पञ्चविधा योनिः कषायाणामुदाहृता</w:t>
      </w:r>
    </w:p>
    <w:p>
      <w:r>
        <w:t>Verse 25: तथा कल्पनमप्येषामुक्तं पञ्चविधं पुनः । महतां च कषायाणां पञ्चाशत् परिकीर्तिता</w:t>
      </w:r>
    </w:p>
    <w:p>
      <w:r>
        <w:t>Verse 26: पञ्च चापि कषायाणां शतान्युक्तानि भागशः । लक्षणार्थं प्रमाणं हि विस्तरस्य न विद्यते</w:t>
      </w:r>
    </w:p>
    <w:p>
      <w:r>
        <w:t>Verse 27: न चालमतिसंक्षेपः सामर्थ्यायोपकल्पते । अल्पबुद्धेरयं तस्मान्नातिसंक्षेपविस्तरः</w:t>
      </w:r>
    </w:p>
    <w:p>
      <w:r>
        <w:t>Verse 28: मन्दानां व्यवहाराय बुधानां बुद्धिवृद्धये । पञ्चाशत्को ह्ययं वर्गः कषायाणामुदाहृतः</w:t>
      </w:r>
    </w:p>
    <w:p>
      <w:r>
        <w:t>Verse 29: तेषां कर्मसु बाह्येषु योगमाभ्यन्तरेषु च । संयोगं च प्रयोगं च यो वेद स भिषग्वरः</w:t>
      </w:r>
    </w:p>
    <w:p>
      <w:r>
        <w:t>Verse 4: इत्यग्निवेशकृते तन्त्रे चरकप्रतिसंस्कृते श्लोकस्थाने षड्विरेचनशताश्रितीयो नाम चतुर्थोऽध्यायः</w:t>
      </w:r>
    </w:p>
    <w:p>
      <w:r>
        <w:t>Verse 29: इति भेषजचतुष्कः ।। १॥ क</w:t>
      </w:r>
    </w:p>
    <w:p>
      <w:pPr>
        <w:pStyle w:val="Heading1"/>
      </w:pPr>
      <w:r>
        <w:t>Verse Groups</w:t>
      </w:r>
    </w:p>
    <w:p>
      <w:r>
        <w:t>Verse Group: 1</w:t>
      </w:r>
    </w:p>
    <w:p>
      <w:r>
        <w:t>Verse Group: 2</w:t>
      </w:r>
    </w:p>
    <w:p>
      <w:r>
        <w:t>Verse Group: 3</w:t>
      </w:r>
    </w:p>
    <w:p>
      <w:r>
        <w:t>Verse Group: 4</w:t>
      </w:r>
    </w:p>
    <w:p>
      <w:r>
        <w:t>Verse Group: 5</w:t>
      </w:r>
    </w:p>
    <w:p>
      <w:r>
        <w:t>Verse Group: 6</w:t>
      </w:r>
    </w:p>
    <w:p>
      <w:r>
        <w:t>Verse Group: 7</w:t>
      </w:r>
    </w:p>
    <w:p>
      <w:r>
        <w:t>Verse Group: 8</w:t>
      </w:r>
    </w:p>
    <w:p>
      <w:r>
        <w:t>Verse Group: 9</w:t>
      </w:r>
    </w:p>
    <w:p>
      <w:r>
        <w:t>Verse Group: 10</w:t>
      </w:r>
    </w:p>
    <w:p>
      <w:r>
        <w:t>Verse Group: 11</w:t>
      </w:r>
    </w:p>
    <w:p>
      <w:r>
        <w:t>Verse Group: 12</w:t>
      </w:r>
    </w:p>
    <w:p>
      <w:r>
        <w:t>Verse Group: 26</w:t>
      </w:r>
    </w:p>
    <w:p>
      <w:r>
        <w:t>Verse Group: 13</w:t>
      </w:r>
    </w:p>
    <w:p>
      <w:r>
        <w:t>Verse Group: 14</w:t>
      </w:r>
    </w:p>
    <w:p>
      <w:r>
        <w:t>Verse Group: 15</w:t>
      </w:r>
    </w:p>
    <w:p>
      <w:r>
        <w:t>Verse Group: 16</w:t>
      </w:r>
    </w:p>
    <w:p>
      <w:r>
        <w:t>Verse Group: 17</w:t>
      </w:r>
    </w:p>
    <w:p>
      <w:r>
        <w:t>Verse Group: 18</w:t>
      </w:r>
    </w:p>
    <w:p>
      <w:r>
        <w:t>Verse Group: 19</w:t>
      </w:r>
    </w:p>
    <w:p>
      <w:r>
        <w:t>Verse Group: 20</w:t>
      </w:r>
    </w:p>
    <w:p>
      <w:r>
        <w:t>Verse Group: 21</w:t>
      </w:r>
    </w:p>
    <w:p>
      <w:r>
        <w:t>Verse Group: 22</w:t>
      </w:r>
    </w:p>
    <w:p>
      <w:r>
        <w:t>Verse Group: 23-29</w:t>
      </w:r>
    </w:p>
    <w:p>
      <w:r>
        <w:t>Verse Group: 4</w:t>
      </w:r>
    </w:p>
    <w:p>
      <w:r>
        <w:t>Verse Group: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