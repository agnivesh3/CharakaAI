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Charaka Samhita OCR Output</w:t>
      </w:r>
    </w:p>
    <w:p>
      <w:pPr>
        <w:pStyle w:val="Heading1"/>
      </w:pPr>
      <w:r>
        <w:t>OCR Content</w:t>
      </w:r>
    </w:p>
    <w:p>
      <w:r>
        <w:t>HO]</w:t>
        <w:br/>
        <w:t>ATIHMA ANARAD</w:t>
        <w:br/>
        <w:t>alibud Aaslead to</w:t>
        <w:br/>
        <w:t>ibs</w:t>
        <w:br/>
        <w:t>agesgadio ne abber</w:t>
        <w:br/>
        <w:t>benirjalamitado</w:t>
        <w:br/>
        <w:t>yldasolan</w:t>
        <w:br/>
        <w:t>wol</w:t>
        <w:br/>
        <w:t>gorl</w:t>
        <w:br/>
        <w:t>LED leveⱭ</w:t>
        <w:br/>
        <w:t>D</w:t>
        <w:br/>
        <w:t>()</w:t>
        <w:br/>
        <w:t>X.mole.</w:t>
        <w:br/>
        <w:t>सूत्रस्थानम् hnde</w:t>
        <w:br/>
        <w:t>प्रथमोऽध्यायः</w:t>
        <w:br/>
        <w:t>ko</w:t>
        <w:br/>
        <w:t>died togabil Hilwydolaja</w:t>
        <w:br/>
        <w:t>masiniiga o adamida odier</w:t>
        <w:br/>
        <w:t>oil nang to sonsilind rialw</w:t>
        <w:br/>
        <w:t>CHAPTER I noita dilab zupioigaus blod bas</w:t>
        <w:br/>
        <w:t>अथातो दीर्घञ्जीवितीयमध्यायं व्याख्यास्यामः ।। १ ।।</w:t>
        <w:br/>
        <w:t>Now (I) shall expound the chapter on longevity. [1]</w:t>
        <w:br/>
        <w:t>इति ह स्माह भगवानात्रेयः ।।२।।</w:t>
        <w:br/>
        <w:t>As propounded by Lord Atreya. [2]</w:t>
        <w:br/>
        <w:t>दीर्घञ्जीवितमन्विच्छन्भरद्वाज उपागमत् । इन्द्रमुग्रतपा बुद्ध्वा शरण्यममरेश्वरम् ।।३।।</w:t>
        <w:br/>
        <w:t>Bhardwāja, a great ascetic, went to Indra, the god of gods and the saviour in</w:t>
        <w:br/>
        <w:t>quest of longevity. [3] o batatibom vous aids gniyaz no</w:t>
        <w:br/>
        <w:t>१०० ब्राह्मणा हि यथाप्रोक्तमायुर्वेदं प्रजापतिः । जग्राह निखिलेनादावश्विनौ तु पुनस्तत: ।।४।। ६o adily</w:t>
        <w:br/>
        <w:t>अश्विभ्यां भगवाञ्छक्रः प्रतिपेदे ह केवलम् । ऋषिप्रोक्तो भरद्वाजस्तस्माच्छक्रमुपागमत् ।। ५ ।। 10 ansom</w:t>
        <w:br/>
        <w:t>At first, Prajapati received Ayurveda in its entirety as propounded by Brahmā,</w:t>
        <w:br/>
        <w:t>therefrom Aświns (received), from Aświns lord Indra received it fully, that is why</w:t>
        <w:br/>
        <w:t>Bharadwāja, as requested by the sages, Went to Indra. [4-5]</w:t>
        <w:br/>
        <w:t>विघ्नभूता यदा रोगाः प्रादुर्भूताः शरीरिणाम् । तपोपवासाध्ययनब्रह्मचर्यव्रतायुषाम् ।।६।।</w:t>
        <w:br/>
        <w:t>तदा भूतेष्वनुक्रोशं पुरस्कृत्य महर्षयः । समेताः पुण्यकर्माणः पार्श्वे हिमवतः शुभे ।।७।।</w:t>
        <w:br/>
        <w:t>शा</w:t>
        <w:br/>
        <w:t>When diseases cropped up creating inpediments in penance, abstinence,</w:t>
        <w:br/>
        <w:t>study, celibacy, religious observances and life-span of living beings, the holy great</w:t>
        <w:br/>
        <w:t>sages, out of sympathy on creatures, assembled on one of the auspicious sides of</w:t>
        <w:br/>
        <w:t>the Himalayas. [6-7]</w:t>
        <w:br/>
        <w:t>sdi</w:t>
        <w:br/>
        <w:t>अङ्गिरा जमदग्निश्च वसिष्ठः कश्यपो भृगुः । आत्रेयो गौतमः साङ्ख्यः पुलस्त्यो नारदोऽसितः ।।८।।</w:t>
        <w:br/>
        <w:t>अगस्त्यो वामदेवश्च मार्कण्डेयाश्वलायनौ । पारिक्षिर्भिक्षुरात्रेयो भरद्वाजः कपिञ्ज (ष्ठ)लः ।। ९।।</w:t>
        <w:br/>
        <w:t>विश्वामित्राश्मरथ्यौ च भार्गवश्यवनोऽभिजित् । गार्ग्यः शाण्डिल्यकौण्डिल्यौ (न्यौ) वार्क्षिर्देवलगालवौ ।। १० ।।</w:t>
        <w:br/>
        <w:t>साङ्कृत्यो बैजवापिश्च कुशिको बादरायणः । बडिशः शरलोमा च काप्यकात्यायनावुभौ ।।११।।</w:t>
        <w:br/>
        <w:t>काङ्कायनः कैकशेयो धौम्यो मारीचकाश्यपौ । शर्कराक्षो हिरण्याक्षो लोकाक्षः पैङ्गिरेव च ।।१२।।</w:t>
        <w:br/>
        <w:t>शौनकः शाकुनेयश्च मैत्रेयो मैमतायनिः । वैखानसा बालखिल्यास्तथा चान्ये महर्षयः ।। १३ ।।</w:t>
        <w:br/>
        <w:t>ब्रह्मज्ञानस्य निधयो द(य) मस्य नियमस्य च । तपसस्तेजमा दीप्ता हूयमाना इवाग्नयः ।। १४ ।।</w:t>
        <w:br/>
        <w:t>सुखोपविष्टास्ते तत्र पुण्यां चक्रुः कथामिमाम् ।</w:t>
        <w:br/>
        <w:t>Among them were Angirā, Jamadagni, Vasistha, Kaśyapa, Bhrgu, ātreya,</w:t>
        <w:br/>
        <w:t>Gautama, Sānkhya, Pulastya, Nārada, Asita, Agastya, Vāmadeva, Mārkandeya,</w:t>
        <w:br/>
        <w:t>Aśvalāyana, Pārīksi, Bhiksu Atreya, Bharadwāja, Kapiñjala, Viśwāmitra, Aśmara-</w:t>
        <w:br/>
        <w:br/>
        <w:br/>
        <w:t>4</w:t>
        <w:br/>
        <w:t>CARAKA-SAMHITĀ</w:t>
        <w:br/>
        <w:t>[CH.</w:t>
        <w:br/>
        <w:t>thya, Cyavana, The Bhārgava (of Bhrgu's Clan), Abhijit, Gārgya, Śāndilya, Kaundilya</w:t>
        <w:br/>
        <w:t>(nya), Vārksi, Devala, Gālava, Sānkrtya, Baijavāpi, Kuśika, Bādarāyana, Badiśa,</w:t>
        <w:br/>
        <w:t>śaraloma, Kāpya, Kātyāyana, Kānkāyana, Kaikaśeya, Dhaumya, Mārīca, Kaśyapa,</w:t>
        <w:br/>
        <w:t>śarkarākşa, Hiranyāksa, Lokāksa, Paingi, Saunaka, śākuneya, Maitreya, Maimatāyani</w:t>
        <w:br/>
        <w:t>alongwith the sages of the Vaikhānasa and Vālakhilya orders and other great sages.</w:t>
        <w:br/>
        <w:t>They all, sources of spiritual knowledge, selfcontrol and restraint of mind, illumined</w:t>
        <w:br/>
        <w:t>with brilliance of penance like fire having oblations, took their seats comfortably</w:t>
        <w:br/>
        <w:t>• and held auspicious deliberations. [8-14] TAHO</w:t>
        <w:br/>
        <w:t>धर्मार्थकाममोक्षाणामारोग्यं मूलमुत्तमम् ।।१५।।</w:t>
        <w:br/>
        <w:t>finners</w:t>
        <w:br/>
        <w:t>कीट</w:t>
        <w:br/>
        <w:t>रोगास्तस्यापहर्तारः श्रेयसो जीवितस्य च । प्रादुर्भूतो मनुष्याणामन्तरायो महानयम् ।।१६।।</w:t>
        <w:br/>
        <w:t>कः स्यात्तेषां शमोपाय इत्युक्त्वा ध्यानमास्थिताः । अथ ते शरणं शक्रं ददृशुर्थ्यानचक्षुषा ।। १७ ।।</w:t>
        <w:br/>
        <w:t>स वक्ष्यति शमोपायं यथावदमरप्रभुः ।</w:t>
        <w:br/>
        <w:t>vd herba</w:t>
        <w:br/>
        <w:t>Disease-free condition is the best source of virtue, wealth, gratification and eman-</w:t>
        <w:br/>
        <w:t>cipation while diseases are destroyers of this (source), welfare and life itself. Now</w:t>
        <w:br/>
        <w:t>this has appeared as a great obstacle for human beings and what could be the means</w:t>
        <w:br/>
        <w:t>for their amelioration. Saying this they meditated on this. Then with their meditalive</w:t>
        <w:br/>
        <w:t>vision they saw Indra as saviour. That god of gods is only able to tell the correct</w:t>
        <w:br/>
        <w:t>means of amelioration (of diseases). [15-17]</w:t>
        <w:br/>
        <w:t>Abs</w:t>
        <w:br/>
        <w:t>197</w:t>
        <w:br/>
        <w:t>JA</w:t>
        <w:br/>
        <w:t>wbed</w:t>
        <w:br/>
        <w:t>कः सहस्राक्षभवनं गच्छेत् प्रष्टुं शचीपतिम् ।। १८ ।।</w:t>
        <w:br/>
        <w:t>अहमर्थे नियुज्येयमत्रेति प्रथमं वचः । भरद्वाजोऽब्रवीत्तस्मादृषिभिः स नियोजितः ।। १९ । । whA monlaodr</w:t>
        <w:br/>
        <w:t>स शक्रभवनं गत्वा सुरर्षिगणमध्यगम् । ददर्श बलहन्तारं दीप्यमानमिवानलम् ।। २० ।।</w:t>
        <w:br/>
        <w:t>सोऽभिगम्य जयाशीर्भिरभिनन्द्य सुरेश्वरम् । प्रोवाच विनयाद्धीमानृषीणां वाक्यमुत्तमम् ।। २१।।</w:t>
        <w:br/>
        <w:t>व्याधयो हि समुत्पन्नाः सर्वप्राणिभयङ्कराः । तद्ब्रूहि मे शमोपायं यथावदमरप्रभो ।। २२ ।।</w:t>
        <w:br/>
        <w:t>तस्मै प्रोवाच भगवानायुर्वेदं शतक्रतुः । पदैरल्पैर्मतिं बुद्ध्वा विपुलां परमर्षये ।। २३ ।।</w:t>
        <w:br/>
        <w:t>I</w:t>
        <w:br/>
        <w:t>ए</w:t>
        <w:br/>
        <w:t>baib.nodw</w:t>
        <w:br/>
        <w:t>den vordilso.ybija</w:t>
        <w:br/>
        <w:t>jason als</w:t>
        <w:br/>
        <w:t>Who should go to the abode of Indra to inquire about this? On this, first spoke</w:t>
        <w:br/>
        <w:t>Bharadwāja 'I may be deputed for this work' and so he was deputed by the sages.</w:t>
        <w:br/>
        <w:t>Having gone to Indra's abode, he was the killer of Bala sitting in the midst of the</w:t>
        <w:br/>
        <w:t>groups of godly sages and glittering like fire. He approched him with felicitating words</w:t>
        <w:br/>
        <w:t>of praises and blessings and the intelligent one submitted to him the message of the</w:t>
        <w:br/>
        <w:t>sages humbly and in the best possible way-"Diseases causing fear in all living beings</w:t>
        <w:br/>
        <w:t>have appeared, so, O Lord of gods, tell me the proper measures for (their) ameliora-</w:t>
        <w:br/>
        <w:t>tion". Then Lord Indra, having observed the wide intelligence of the great sage, deliv-</w:t>
        <w:br/>
        <w:t>ered to him āyurveda in a few words. [18-23]</w:t>
        <w:br/>
        <w:t>हेतुलिङ्गौषधज्ञानं स्वस्थातुरपरायणम् । त्रिसूत्रं शाश्वतं पुण्यं बुबुधे यं पितामहः ।।२४।।</w:t>
        <w:br/>
        <w:t>Ayurveda providing knowledge of aetiology, symptomalogy and therapeutics,</w:t>
        <w:br/>
        <w:t>best way for both the healthy and the sick, tri-aphorismic, continuing for the time</w:t>
        <w:br/>
        <w:t>immemorial and virtuous which was known by Brahmā (creator) first. [24]</w:t>
        <w:br/>
        <w:br/>
        <w:br/>
        <w:t>SŪTRASTHĀNA</w:t>
        <w:br/>
        <w:t>सोऽनन्तपारं त्रिस्कन्धमायुर्वेदं महामतिः । यथावदचिरात् सर्वं बुबुधे तन्मना मुनिः ।। २५ ।।</w:t>
        <w:br/>
        <w:t>19. तेनायुरमितं लेभे भरद्वाजः सुखान्वितम् । ऋषिभ्योऽनधिकं तच्च शशंसानवशेषयन् ।। २६ ।।</w:t>
        <w:br/>
        <w:t>vedi ne veer</w:t>
        <w:br/>
        <w:t>egoiq 918</w:t>
        <w:br/>
        <w:t>5</w:t>
        <w:br/>
        <w:t>buol arti</w:t>
        <w:br/>
        <w:t>villahorens age vboy, odi vd bisod wong aft</w:t>
        <w:br/>
        <w:t>He (Bharadwāja), the intelligent and devoted sage, ecquired the endless and</w:t>
        <w:br/>
        <w:t>three-pronged Ayurveda properly and entirely in a short time. By this Bharadwāja</w:t>
        <w:br/>
        <w:t>attained immeasurable happy life-span and transmitted that, as it is (neither more nor</w:t>
        <w:br/>
        <w:t>less) to the sages. [25-26]abelwon to abaasbbog off nodTw bas swoll to</w:t>
        <w:br/>
        <w:t>ऋषयश्च भरद्वाजाज्जगृहुस्तं प्रजाहितम् । दीर्घमायुश्चिकीर्षन्तो वेदं वर्धनमायुषः ।। २७ ।।</w:t>
        <w:br/>
        <w:t>२)</w:t>
        <w:br/>
        <w:t>moonsodiot)</w:t>
        <w:br/>
        <w:t>- महर्षयस्ते ददृशुर्यथावज्ज्ञानचक्षुषा । सामान्यं च विशेषं च गुणान् द्रव्याणि कर्म च ।। २८ ।।</w:t>
        <w:br/>
        <w:t>समवायं च तज्ज्ञात्वा तन्त्रोक्तं विधिमास्थिताः । लेभिरे परमं शर्म जीवितं चाप्यनित्वरम् ।। २९ ।।</w:t>
        <w:br/>
        <w:t>The sages, desirous of long life, too received that benevolent Veda (compendium</w:t>
        <w:br/>
        <w:t>of knowledge) of promoting life-span from Bharadwāja. The great sages further grasped</w:t>
        <w:br/>
        <w:t>properly the knowledge of Sāmānya (similarity), Viśesa (dissimilarity), Guna (prop-</w:t>
        <w:br/>
        <w:t>erties), Dravya (substance), Karma (action) and Samavāya ( inherence) by which they</w:t>
        <w:br/>
        <w:t>followed firmly the tenets of the compendium and attained highest well-being and</w:t>
        <w:br/>
        <w:t>non-perishable life-span. [27-29] hona hod to gofortunes of ansom 'A'</w:t>
        <w:br/>
        <w:t>अथ मैत्रीपरः पुण्यमायुर्वेदं पुनर्वसुः । शिष्येभ्यो दत्तवान् षड्भ्यः सर्वभूतानुकम्पया ।। ३० ।</w:t>
        <w:br/>
        <w:t>अग्निवेशश्च भेल(ड)श्च जतूकर्णः पराशरः । हारीतः क्षारपाणिश्च जगृहुस्तन्मुनेर्वचः ।। ३१।।</w:t>
        <w:br/>
        <w:t>odjed</w:t>
        <w:br/>
        <w:t>Now, Punarvasu, out of friendliness, bestowed the virtuous Ayurveda upon the</w:t>
        <w:br/>
        <w:t>six disciples prompted with compassion on all creatures. (The disciples) Agniveśa,</w:t>
        <w:br/>
        <w:t>Bhela, Jatūkarna, Parāśara, Hārīta and Ksārapāni received the word (of instruction)</w:t>
        <w:br/>
        <w:t>from the sage (Punarvasu). [30-31]wlocalizoons</w:t>
        <w:br/>
        <w:t>बुद्धेर्विशेषस्तत्रासोन्नोपदेशान्तरं मुनेः । तन्त्रस्य कर्ता प्रथममग्निवेशो यतोऽभवत् ।। ३२ ।।</w:t>
        <w:br/>
        <w:t>अथ भेलादयश्चक्रुः स्वं स्वं तन्त्रं कृतानि च । श्रावयामासुरात्रेयं सर्विसङ्घ सुमेधसः ।। ३३ ।।</w:t>
        <w:br/>
        <w:t>lamias the</w:t>
        <w:br/>
        <w:t>श्रुत्वा सूत्रणमर्थानामृषयः पुण्यकर्मणाम् । यथावत्सूत्रितमिति प्रहृष्टास्तेऽनुमेनिरे ।। ३४ ।।linite bal</w:t>
        <w:br/>
        <w:t>सर्व एवास्तुवंस्तांश्च सर्वभूतहितैषिणः । साधु भूतेष्वनुक्रोश इत्युच्चैरब्रुवन् समम् ।।३५।।</w:t>
        <w:br/>
        <w:t>तं पुण्यं शुश्रुवुः शब्दं दिवि देवर्षयः स्थिताः । सामराः परमर्षीणां श्रुत्वा मुमुदिरे परम् ।। ३६ ।।</w:t>
        <w:br/>
        <w:t>अहो साध्विति निर्घोषो लोकांस्त्रीनन्ववा (ना) दयत् । नभसि स्निग्धगम्भीरो हर्षाद्भूतैरुदीरितः ।। ३७।। the</w:t>
        <w:br/>
        <w:t>शिवो वायुर्ववौ सर्वा भाभिरुन्मीलिता दिशः । निपेतुः सजलाश्चैव दिव्याः कुसुमवृष्टयः ।। ३८ ।।</w:t>
        <w:br/>
        <w:t>अथाग्निवेशप्रमुखान् विविशुर्ज्ञानदेवताः । बुद्धिः सिद्धिः स्मृतिर्मेधा धृतिः कीर्तिः क्षमा दया ।। ३९ ।।</w:t>
        <w:br/>
        <w:t>तानि चानुमतान्येषां तन्त्राणि परमर्षिभिः । भ (भा) वाय भूतसङ्घानां प्रतिष्ठां भुवि लेभिरे ।। ४० ।।</w:t>
        <w:br/>
        <w:t>It was only the extraordinary merit and not the different instruction of the sage</w:t>
        <w:br/>
        <w:t>that made Agniveśa the author of the compendium first. Afterwards, Bhela etc. also</w:t>
        <w:br/>
        <w:t>authored their own compendiums and all of them, intelligent ones, presented their</w:t>
        <w:br/>
        <w:t>works before Atreya alongwith the group of sages. The sages, on hearing the composition</w:t>
        <w:br/>
        <w:t>of benevolent topics, were extremely pleased and approved it with the remark that they</w:t>
        <w:br/>
        <w:br/>
        <w:br/>
        <w:t>6</w:t>
        <w:br/>
        <w:t>CARAKA-SAMHITĀ</w:t>
        <w:br/>
        <w:t>[CH.</w:t>
        <w:br/>
        <w:t>were properly composed. All praised them, the benefactors of all creatures, alongwith</w:t>
        <w:br/>
        <w:t>the loud applause for the compassion on creatures. These (loud) virtuous words of</w:t>
        <w:br/>
        <w:t>the great sages were heard by the godly sages and gods living in heaven and they</w:t>
        <w:br/>
        <w:t>were extremely delighted. The deep and affectionate sound of 'well done' expressed</w:t>
        <w:br/>
        <w:t>by the creatures with happiness in the sky resounded the three worlds. The pleasant</w:t>
        <w:br/>
        <w:t>wind began to blow, all corners blossomed with lustre and there were divine showers</w:t>
        <w:br/>
        <w:t>of flowers and water. Then the goddesses of knowledge Buddhi (intelligence), Siddhi</w:t>
        <w:br/>
        <w:t>(success), Smṛti (memory), Medhā (intellect), Dhṛti (restraint), Kirti (fame), Kṣamā</w:t>
        <w:br/>
        <w:t>(forbearance) and Dayā (kindness) entered into Agnivesã etc. Thus their compendi-</w:t>
        <w:br/>
        <w:t>ums approved by the great sages were established on (strong) footing for the welfare</w:t>
        <w:br/>
        <w:t>of the creatures. [32-40]</w:t>
        <w:br/>
        <w:t>boqa</w:t>
        <w:br/>
        <w:t>98-5111</w:t>
        <w:br/>
        <w:t>SHT</w:t>
        <w:br/>
        <w:t>हिताहितं सुखं दुःखमायुस्तस्य हिताहितम् । मानं च तच्च यत्रोक्तमायुर्वेदः स उच्यते । । ४१ ।।</w:t>
        <w:br/>
        <w:t>1010 10 (9qualword to</w:t>
        <w:br/>
        <w:t>Ayurveda is that which deals with good, bad, happy and unhappy life, its pro-</w:t>
        <w:br/>
        <w:t>-90191</w:t>
        <w:br/>
        <w:t>moters and non-promoters, measure and nature). [41]</w:t>
        <w:br/>
        <w:t>शरीरेन्द्रियसत्त्वात्मसंयोगो धारि जीवितम् । नित्यगश्चानुबन्धश्च पर्यायैरायुरुच्यते ।। ४२ ।।</w:t>
        <w:br/>
        <w:t>'Ayus' means the conjunction of body, sense organs, mind and self and is known</w:t>
        <w:br/>
        <w:t>by the synonyms dhāri, jīvita, nityaga and anubandha. [42]</w:t>
        <w:br/>
        <w:t>तस्यायुषः पुण्यतमो वेदो वेदविदां मतः । वक्ष्यते यन्मनुष्याणां लोकयोरुभयोर्हितम् ।।४३।।</w:t>
        <w:br/>
        <w:t>act</w:t>
        <w:br/>
        <w:t>The scholars of Vedas regard the Veda of that Ayus as the most virtuous one</w:t>
        <w:br/>
        <w:t>which is said as good for both the worlds for the human beings. [43]oliozib xiz</w:t>
        <w:br/>
        <w:t>( । ।।४४।।</w:t>
        <w:br/>
        <w:t xml:space="preserve">सर्वदा सर्वभावानां सामान्यं वृद्धिकारणम् । ह्रासहेतुर्विशेषश्च प्रवृत्तिरुभयस्य तु ।। ४४ । </w:t>
        <w:br/>
        <w:t>।letaloda</w:t>
        <w:br/>
        <w:t>Similarity of all substances is always the cause of increase and dissimilarity the</w:t>
        <w:br/>
        <w:t>cause of decrease. Both effect by their application. [44]</w:t>
        <w:br/>
        <w:t>सामान्यमेकत्वकरं, विशेषस्तु पृथक्त्वकृत् । तुल्यार्थता हि सामान्यं, विशेषस्तु विपर्ययः ।। ४५ ।।</w:t>
        <w:br/>
        <w:t>Similarity brings unity while dissimilarity causes diversity. Again, similarity</w:t>
        <w:br/>
        <w:t>carries the sense of 'equal' while dissimilarity is opposite. [45]</w:t>
        <w:br/>
        <w:t>सत्त्वमात्मा शरीरं च त्रयमेतत्त्रिदण्डवत् । लोकस्तिष्ठति संयोगात्तत्र सर्वं प्रतिष्ठितम् ।। ४६ ।।</w:t>
        <w:br/>
        <w:t>स पुमांश्चेतनं तच्च तच्चाधिकरणं स्मृतम् । वेदस्यास्य तदर्थं हि वेदोऽयं संप्रकाशितः ।।४७।।</w:t>
        <w:br/>
        <w:t>Mind, self and body-these three make a tripod on which the livng world stands.</w:t>
        <w:br/>
        <w:t>All depend on this (living world). That (living body) is Puruşa (person), sentient and</w:t>
        <w:br/>
        <w:t>location of this Veda (Ayurveda). For him alone, this Veda is brought to light. [46-47]</w:t>
        <w:br/>
        <w:t>खादीन्यात्मा मनः कालो दिशश्च द्रव्यसंग्रहः । सेन्द्रियं चेतनं द्रव्यं, निरिन्द्रियमचेतनम् ।।४८।।</w:t>
        <w:br/>
        <w:t>oals In short, ākāśa etc. (ākāsa, vayu, tejas, ap and pṛthivī), self, mind, time and</w:t>
        <w:br/>
        <w:t>space are dravyas (substances). Dravya having sense organ is sentient while that</w:t>
        <w:br/>
        <w:t>without it is insentient. [48]</w:t>
        <w:br/>
        <w:t>साथ गुर्वादयो बुद्धिः प्रयत्नान्ताः परादयः । गुणाः प्रोक्ताः प्रयत्नादि कर्म चेष्टितमुच्यते ।। ४९ ।।</w:t>
        <w:br/>
        <w:t>to</w:t>
        <w:br/>
        <w:br/>
        <w:br/>
        <w:t>I]</w:t>
        <w:br/>
        <w:t>SŪTRASTHĀNA</w:t>
        <w:br/>
        <w:t>7</w:t>
        <w:br/>
        <w:t>Sense objects (śabda, sparśa, rūpa, rasa, gandha), properties beginning with</w:t>
        <w:br/>
        <w:t>guru', knowledge, qualities ending with prayatna² and beginning with para³ are called</w:t>
        <w:br/>
        <w:t>guņas. The movement iniated by effort is called karma (action). [49]</w:t>
        <w:br/>
        <w:t>समवायोऽपृथग्भावो भूम्यादीनां गुणैर्मतः । स नित्यो यत्र हि द्रव्यं न तत्रानियतो गुणः ।। ५० ।।</w:t>
        <w:br/>
        <w:t>Inno Samavāya (inherence) is the inseparableness of pṛthivi etc. (dravya) with</w:t>
        <w:br/>
        <w:t>their gunas (properties). This is eternal because no dravýa (substance) is devoid of</w:t>
        <w:br/>
        <w:t>property. [50]</w:t>
        <w:br/>
        <w:t>यत्राश्रिताः कर्मगुणाः कारणं समवायि यत् । तद्द्द्रव्यं समवायी तु निश्चेष्टः कारणं गुणः ।। ५१ ।।</w:t>
        <w:br/>
        <w:t>Dravya (substance including drugs) is that where actions and properties are lo-</w:t>
        <w:br/>
        <w:t>cated and which is the material cause (of its effect). Guna (property) is related with</w:t>
        <w:br/>
        <w:t>inherence (to dravya), is devoid of action and is (asamavāyi-non-inherent) cause (of</w:t>
        <w:br/>
        <w:t>its effect). [51]</w:t>
        <w:br/>
        <w:t>bms slidom u biupil queda Jod zoutonu</w:t>
        <w:br/>
        <w:t>संयोगे च विभागे च कारणं द्रव्यमाश्रितम् । कर्तव्यस्य क्रिया कर्म कर्म नान्यदपेक्षते ।। ५२ ।। d.</w:t>
        <w:br/>
        <w:t>RTA The causative factor in conjunction and disjunction, located in dravya and</w:t>
        <w:br/>
        <w:t>performance of that to be done is karma (action). Karma does not require another</w:t>
        <w:br/>
        <w:t>factor. [52]</w:t>
        <w:br/>
        <w:t>2850</w:t>
        <w:br/>
        <w:t>इत्युक्तं कारणं कार्यं धातुसाम्यमिहोच्यते । धातुसाम्यक्रिया चोक्ता तन्त्रस्यास्य प्रयोजनम् ।। ५३ ।।</w:t>
        <w:br/>
        <w:t>Thus described the cause. Now the effect, dhātusāmya, is discussed here because</w:t>
        <w:br/>
        <w:t>the object of this compendium is achievement of dhātusāmya (equilibrium of sustain-</w:t>
        <w:br/>
        <w:t>ing and nourishing factors. [53]</w:t>
        <w:br/>
        <w:t>कालबुद्धीन्द्रियार्थानां योगो मिथ्या न चाति च । द्वयाश्रयाणां व्याधीनां त्रिविधो हेतुसंग्रहः ।।५४।।</w:t>
        <w:br/>
        <w:t>Perverted, negative and excessive use of time, intellect and sense objects is the</w:t>
        <w:br/>
        <w:t>threefold cause of both psychic and somatic disorders. [54]</w:t>
        <w:br/>
        <w:t>916 शरीरं सत्त्वसंज्ञं च व्याधीनामाश्रयो मतः । तथा सुखानां, योगस्तु सुखानां कारणं समः ।। ५५।।</w:t>
        <w:br/>
        <w:t>sm nl.ividing bas qe</w:t>
        <w:br/>
        <w:t>Both body and mind are the locations of disorders as well as pleasures. The bal-</w:t>
        <w:br/>
        <w:t>anced use is the cause of pleasures. [55]</w:t>
        <w:br/>
        <w:t>निर्विकारः परस्त्वात्मा सत्त्वभूतगुणेन्द्रियैः । चैतन्ये कारणं नित्यो द्रष्टा पश्यति हि क्रियाः ।। ५६ ।।</w:t>
        <w:br/>
        <w:t>The supreme self is Changeless, is the cause of consciousness with the</w:t>
        <w:br/>
        <w:t>conjunction of mind, properties of bhūtas and sense organs, is eternal and seer who</w:t>
        <w:br/>
        <w:t>sees all the actions. [56]S</w:t>
        <w:br/>
        <w:t>1. Guru-laghu, śīta-uṣṇa, snigdha-rükşa, manda-tīkṣṇa, slakṣṇa-khara, sandra-drava,</w:t>
        <w:br/>
        <w:t>mṛdukaṭhina, sthira-sara, sūkṣma-sthūla, viśada-picchila (20). bas siliq subd</w:t>
        <w:br/>
        <w:t>2. icchā, dweṣa, sukha, duḥkha, prayatna (5).</w:t>
        <w:br/>
        <w:t>3. Para-apara, yukti; Sankhyā, Samyoga, Vibhāga, Pṛthaktva, Parimāṇa, samskāra, abhyāsa (10).</w:t>
        <w:br/>
        <w:t>4. Bhūtas are five-pṛthivī, ap, tejas, vāyu and ākāśa. Their properties respectively are gandha,</w:t>
        <w:br/>
        <w:t>rasa, rūpa, sparśa and sabda.</w:t>
        <w:br/>
        <w:t>Wo</w:t>
        <w:br/>
        <w:t>20</w:t>
        <w:br/>
        <w:br/>
        <w:br/>
        <w:t>8</w:t>
        <w:br/>
        <w:t>CARAKA-SAMHITĀ</w:t>
        <w:br/>
        <w:t>[CH.</w:t>
        <w:br/>
        <w:t>diwवायुः पित्तं कफश्चोक्तः शारीरो दोषसंग्रहः । मानसः पुनरुद्दिष्टो रजश्च तम एव च ।।५७।। 92</w:t>
        <w:br/>
        <w:t>balls Vayu, pitta and kapha are, in short, somatic dosas¹ and rajas and tamas are the</w:t>
        <w:br/>
        <w:t>psychic ones. [57] (notos) soll a hotls yd</w:t>
        <w:br/>
        <w:t>they</w:t>
        <w:br/>
        <w:t>Insmisyo</w:t>
        <w:br/>
        <w:t>प्रशाम्यत्यौषधैः पूर्वो दैवयुक्तिव्यपाश्रयैः । मानसो ज्ञानविज्ञानधैर्यस्मृतिसमाधिभिः ।। ५८ ।।</w:t>
        <w:br/>
        <w:t>I</w:t>
        <w:br/>
        <w:t>The former ones are pacified by the remedial measures of divine and rational</w:t>
        <w:br/>
        <w:t>nature while the latter ones are treated with knowledge, specific knowledge, restraint,</w:t>
        <w:br/>
        <w:t>memory and meditation. [58]</w:t>
        <w:br/>
        <w:t>रूक्षः शीतो लघुः सूक्ष्मश्चलोऽथ विशदः खरः । विपरीतगुणैर्द्रव्यैर्मारुतः संप्रशाम्यति ।।५९।।</w:t>
        <w:br/>
        <w:t>सस्नेहमुष्णं तीक्ष्णं च द्रवमम्लं सरं कटु । विपरीतगुणैः पित्तं द्रव्यैराशु प्रशाम्यति ।। ६० ।।</w:t>
        <w:br/>
        <w:t>गुरुशीतमृदुस्निग्धमधुरस्थिरपिच्छिलाः । श्लेष्मणः प्रशमं यान्ति विपरीतगुणैर्गुणाः ।। ६१ ।।</w:t>
        <w:br/>
        <w:t>Vayu is non-unctuous, cold, light, subtle, mobile, non-slimy and rough in prop-</w:t>
        <w:br/>
        <w:t>erties and is pacified by substances having opposite properties. Pitta is slightly</w:t>
        <w:br/>
        <w:t>unctuous, hot, sharp, liquid, sour, mobile and pungent and is pacified immediately</w:t>
        <w:br/>
        <w:t>by substances having opposite properties. The properties of kapha (are)-heaviness,</w:t>
        <w:br/>
        <w:t>coldness, softness, unctuousness, sweetness, immobility and sliminess. (which) are</w:t>
        <w:br/>
        <w:t>subsided by (substances having) opposite properties. [59-61]</w:t>
        <w:br/>
        <w:t>विपरीतगुणैर्देशमात्राकालोपपादितैः । भेषजैर्विनिवर्तन्ते विकाराः साध्यसंमताः ।।६२।।</w:t>
        <w:br/>
        <w:t>साधनं न त्वसाध्यानां व्याधीनामुपदिश्यते ।</w:t>
        <w:br/>
        <w:t>Curable disorders recede by drugs having opposite properties and administered</w:t>
        <w:br/>
        <w:t>with due consideration of place, dose and time. Treatment of incurable diseases is</w:t>
        <w:br/>
        <w:t>not advised. [62])ated to thomaveidos ai muibasques aid to josido adj</w:t>
        <w:br/>
        <w:t>भूयश्चातो यथाद्रव्यं गुणकर्माणि वक्ष्यते ।। ६३ ।।</w:t>
        <w:br/>
        <w:t>Saidainon bas goi</w:t>
        <w:br/>
        <w:t>Now the properties and actions accordings to drugs will be described in</w:t>
        <w:br/>
        <w:t>details. [63]</w:t>
        <w:br/>
        <w:t>baa ovitegan,</w:t>
        <w:br/>
        <w:t>the</w:t>
        <w:br/>
        <w:t>रसनार्थो रसस्तस्य द्रव्यमापः क्षितिस्तथा । निर्वृत्तौ च विशेषे च प्रत्ययाः खादयस्त्रयः ।। ६४ ।। blo</w:t>
        <w:br/>
        <w:t>Rasa is the object of rasanā (gustatory sense organ). Its material substances are</w:t>
        <w:br/>
        <w:t>ap and pṛthivi. In manifestation and differentiation of rasa, the other three ākāśa etc.</w:t>
        <w:br/>
        <w:t>(ākāśa, vāyu and tejas) are causative factors. [64]</w:t>
        <w:br/>
        <w:t>boons</w:t>
        <w:br/>
        <w:t>स्वादुरम्लोऽथ लवणः कटुकस्तिक्त एव च । कषायश्चेति षट्कोऽयं रसानां संग्रहः स्मृतः ।।६५।।</w:t>
        <w:br/>
        <w:t>Sweet, sour, saline, pungent, bitter and astringent-this is the group of six rasas</w:t>
        <w:br/>
        <w:t>(tastes). [65] autochos to send si</w:t>
        <w:br/>
        <w:t>how स्वाद्वम्ललवणा वायुं, कषायस्वादुतिक्तकाः । जयन्ति पित्तं, श्लेष्माणं कषायकटुतिक्तकाः ।। ६६ ।।</w:t>
        <w:br/>
        <w:t>(कट्वम्ललवणाः पित्तं, स्वाद्वम्ललवणाः कफम् । कटुतिक्तकषायाश्च कोपयन्ति समीरणम् ।। १)</w:t>
        <w:br/>
        <w:t>(Among these taste) sweet, sour and saline overcome vāyu; astringent, sweet and</w:t>
        <w:br/>
        <w:t>bitter subdue pitta and astringent, pungent and bitter win over kapha. [66]ubim</w:t>
        <w:br/>
        <w:t>pungent-sour saline, sweet-sour-saline and pungent-bitter-astringent rasas</w:t>
        <w:br/>
        <w:t>aggravate pitta, kapha and vāta respectively. [1]</w:t>
        <w:br/>
        <w:t>1. Factors responsible for physiological functions but capable of causing disorders are know</w:t>
        <w:br/>
        <w:t>as dosas.</w:t>
        <w:br/>
        <w:br/>
        <w:br/>
        <w:t>I]</w:t>
        <w:br/>
        <w:t>A1 SŪTRASTHĀNA</w:t>
        <w:br/>
        <w:t>किंचिद्दोषप्रशमनं किंचिद्धातुप्रदूषणम् । स्वस्थवृत्तौ मतं किंचित्त्रिविधं द्रव्यमुच्यते ।।६७।।</w:t>
        <w:br/>
        <w:t>9</w:t>
        <w:br/>
        <w:t>hva Drug is a three types (1) some (drug) is pacifier of dosas, ( 2 ) Some (drug)</w:t>
        <w:br/>
        <w:t>vitiates dhātus and (3) some is taken as (responsible for) maintaining normal</w:t>
        <w:br/>
        <w:t>health. [67]</w:t>
        <w:br/>
        <w:t>Tulsa</w:t>
        <w:br/>
        <w:t>तत् पुनस्त्रिविधं प्रोक्तं जाङ्गमं भौममौद्भिदम् । मधूनि गोरसाः पित्तं वसा मज्जाऽसृगामिषम् ।।६८।।</w:t>
        <w:br/>
        <w:t>विण्मूत्रचर्मरतोस्थिस्नायुशृङ्गनखाः खुराः । जङ्गमेभ्यः प्रयुज्यन्ते केशा लोमानि रोचनाः ।। ६९ ।।</w:t>
        <w:br/>
        <w:t>सुवर्णं समलाः पञ्च लोहाः ससिकता सुधा । मनःशिलाले मणयो लवणं गैरिकाञ्जने ।।७०।।</w:t>
        <w:br/>
        <w:t>भौममौषधमुद्दिष्टमौद्भिदं तु चतुर्विधम् । वनस्पतिस्तथा वीरुद्धानस्पत्यस्तथौषधिः ।।७१।।</w:t>
        <w:br/>
        <w:t>फलैर्वनस्पतिः पुष्पैर्वानस्पत्यः फलैरपि । औषध्यः फलपाकान्ताः प्रतानैर्वीरुधः स्मृताः ।।७२।।</w:t>
        <w:br/>
        <w:t>मूलत्वक्सारनिर्यासनाल स्वरसपल्लवाः । क्षाराः क्षीरं फलं पुष्पं भस्म तैलानि कण्टकाः ।।७३।।</w:t>
        <w:br/>
        <w:t>पत्राणि शुङ्गाः कन्दाश्च प्ररोहाचौद्भिदो गणः ।</w:t>
        <w:br/>
        <w:t>That (drug) is again said as of three types (according to source ) - (1) of animal</w:t>
        <w:br/>
        <w:t>origin, (2) of earth origin and (3) of plant origin. Honey, milk and its products, bile,</w:t>
        <w:br/>
        <w:t>fat, marrow, blood, flesh, faeces, urine, skin, semen, bone, ligament, horn, nail, hoof,</w:t>
        <w:br/>
        <w:t>hairs including smaller ones, bile concretions are used from animals. Gold, five lohas</w:t>
        <w:br/>
        <w:t>(silver, copper, iron, lead and tin) alongwith their excreta, silica, calcites, realgar,</w:t>
        <w:br/>
        <w:t>orpiment, gems, salt, ochre, galena-this is the group of the drugs obtained from earth.</w:t>
        <w:br/>
        <w:t>The drugs of vegetable origin are of four types, (1) vanaspati, (2) virudh, (3) vānaspatya</w:t>
        <w:br/>
        <w:t>and (4) oşadhi. Vanaspati is known by fruits, vānaspatya by both flowers and fruits,</w:t>
        <w:br/>
        <w:t>osadhi perishes after fruiting and ripening and vīrudh is known by diffuseness. The</w:t>
        <w:br/>
        <w:t>group of vegetable parts (used) is root, bark, heartwood, exudations, stalk, expressed</w:t>
        <w:br/>
        <w:t>juice, tender leaves, alkali, latex, fruit, flower, ash, oil, thorn, leaves, leaf-buds, tu-</w:t>
        <w:br/>
        <w:t>bers and sprouts [68-73] diw badn</w:t>
        <w:br/>
        <w:t>मूलिन्यः षोडशैकोना फलिन्यो विंशतिः स्मृताः ।।७४।।</w:t>
        <w:br/>
        <w:t>區</w:t>
        <w:br/>
        <w:t>महास्नेहाश्च चत्वारः पञ्चैव लवणानि च । अष्टौ मूत्राणि संख्यातान्यष्टावेव पयांसि च ।। ७५ ।।</w:t>
        <w:br/>
        <w:t>शोधनार्थाश्च षड् वृक्षाः पुनर्वसुनिदर्शिताः । य एतान् वेत्ति संयोक्तुं विकारेषु स वेदवित् ।। ७६ ।।</w:t>
        <w:br/>
        <w:t>The plants having useful roots are sixteen, those with useful fruits are nineteen,</w:t>
        <w:br/>
        <w:t>mahāsneha (greater fats) are four, salts are five, urines are enumerated as eight and</w:t>
        <w:br/>
        <w:t>so the milks, trees useful for evacuation are six as shown by Punarvasu. That</w:t>
        <w:br/>
        <w:t>who knows to administer them (properly) in disorders is (a real) knower of</w:t>
        <w:br/>
        <w:t>(Āyurveda). [74-76]</w:t>
        <w:br/>
        <w:t>हस्तिदन्ती हैमवती श्यामा त्रिवृदधोगुडा । सप्तला श्वेतनामा च प्रत्यक्श्रेणी गवाक्ष्यपि ।।७७।।</w:t>
        <w:br/>
        <w:t>ज्योतिष्मती च बिम्बी च शणपुष्पी विषाणिका । अजगन्धा द्रवन्ती च क्षीरिणी चात्र षोडशी ।।७८ ।।</w:t>
        <w:br/>
        <w:t>शणपुष्पी च बिम्बी च च्छर्दने हैमवत्यपि । श्वेता ज्योतिष्मती चैव योज्या शीर्षविरेचने ।।७९।।</w:t>
        <w:br/>
        <w:t>एकादशावशिष्टा याः प्रयोज्यास्ता विरेचने ।</w:t>
        <w:br/>
        <w:t>7C.S. - I</w:t>
        <w:br/>
        <w:br/>
        <w:br/>
        <w:t>10</w:t>
        <w:br/>
        <w:t>इत्युक्ता नामकर्मभ्यां मूलिन्यः,</w:t>
        <w:br/>
        <w:t>CARAKA-SAMHITĀ</w:t>
        <w:br/>
        <w:t>[CH.</w:t>
        <w:br/>
        <w:t>(auh Sixteen plant drugs having useful roots are hastidantī, haimavatī, śyāmā, trivṛt,</w:t>
        <w:br/>
        <w:t>adhogudā, saptalā, śwetā, dantī, gavāksī, jyotismatī, bimbī, śanapuspī, visānikā,</w:t>
        <w:br/>
        <w:t>ajagandhā, dravantī and kşīrinī. śanapuspī, bimbī and haimavatī are used for emesis,</w:t>
        <w:br/>
        <w:t>śwetā and jyotiṣmatī are useful for head-evacuation. The remaining eleven are useful</w:t>
        <w:br/>
        <w:t>for purgation. Thus the plant drugs having useful roots are mentioned with name</w:t>
        <w:br/>
        <w:t>and action. [77-79]</w:t>
        <w:br/>
        <w:t>Tusy</w:t>
        <w:br/>
        <w:t>शङ्खिन्यथ विडङ्गानि त्रपुषं मदनानि च ।</w:t>
        <w:br/>
        <w:t>फलिनीः शृणु ।।८० ॥</w:t>
        <w:br/>
        <w:t>धामार्गवमथेक्ष्वाकु जीमूतं कृतवेधनम् । आनूपं स्थलजं चैव क्लीतकं द्विविधं स्मृतम् ।। ८१ ।।</w:t>
        <w:br/>
        <w:t>प्रकीर्या चोदकीर्या च प्रत्यक्पुष्पा तथाऽभया । अन्तः कोटरपुष्पी च हस्तिपर्ण्याश्च शारदम् ।।८२।।</w:t>
        <w:br/>
        <w:t>कम्पिल्लकारग्वधयोः फलं यत् कुटजस्य च । धामार्गवमथेक्ष्वाकु जीमूतं कृतवेधनम् ।। ८३ ।।</w:t>
        <w:br/>
        <w:t>मदनं कुटजं चैव त्रपुषं हस्तिपर्णिनी । एतानि वमने चैव योज्यान्यास्थापनेषु च ।। ८४ ।।</w:t>
        <w:br/>
        <w:t>नस्तः प्रच्छर्दने चैव प्रत्यक्पुष्पा विधीयते । दश यान्यवशिष्टानि तान्युक्तानि विरेचने ।। ८५ ।।</w:t>
        <w:br/>
        <w:t>hoon नामकर्मभिरुक्तानि फलान्येकोनविंशतिः ।</w:t>
        <w:br/>
        <w:t>boold</w:t>
        <w:br/>
        <w:t>pros slidaand as flems guibulonlerist</w:t>
        <w:br/>
        <w:t>Now listen about the plant drugs having useful fruits. They are - sankhinī, vidanga,</w:t>
        <w:br/>
        <w:t>trapusa, madana, dhāmargava, iksvāku, jīmuta, krtavedhana, two types of klītaka</w:t>
        <w:br/>
        <w:t>aquatic and terrestrial, prakīryā, udakiryā, apāmārga, harītakī, antahkotarapuspī, au-</w:t>
        <w:br/>
        <w:t>tumnal fruit of hastiparṇī, fruits of kampillaka, aragvadha and kutaja, Dhāmāragava,</w:t>
        <w:br/>
        <w:t>iksvāku, jīmuta, krtavedhana, madana, kutaja, trapuşa and hastiparni - these may be</w:t>
        <w:br/>
        <w:t>used for emesis and asthāpana basti (non-unctuous enemata), Apāmarga is prescribed</w:t>
        <w:br/>
        <w:t>for nasal evacuation. The remaining ten are used for purgation. Thus nineteen fruits</w:t>
        <w:br/>
        <w:t>(plant drugs having useful fruits) are described with names and actions. [80-85]</w:t>
        <w:br/>
        <w:t>सर्पिस्तैलं वसा मज्जा स्नेहो दिष्टश्चतुर्विधः ।।८६।।</w:t>
        <w:br/>
        <w:t>पानाभ्यञ्जनबस्त्यर्थं नस्यार्थं चैव योगतः । स्नेहना जीवना वर्ण्य बलोपचयवर्धनाः ।। ८७ ।।</w:t>
        <w:br/>
        <w:t>स्नेहा होते च विहिता वातपित्तकफापहाः ।</w:t>
        <w:br/>
        <w:t>Fat is said as of four types-ghee, oil, muscle-fat and marrow. They are used for</w:t>
        <w:br/>
        <w:t>intake, massage, enemata and snuff. These fats are mentioned as promoting unctuous-</w:t>
        <w:br/>
        <w:t>ness, vitality, complexion, strength and development and alleviating väta, pitta and</w:t>
        <w:br/>
        <w:t>kapha. [86-87]</w:t>
        <w:br/>
        <w:t>सौवर्चलं सैन्धवं च विडमौद्भिदमेव च ।। ८८ ।।</w:t>
        <w:br/>
        <w:t>सामुद्रेण सहैतानि पञ्च स्युर्लवणानि च । स्निग्धान्युष्णानि तीक्ष्णानि दीपनीयतमानि च ।। ८९ ।।</w:t>
        <w:br/>
        <w:t>आलेपनार्थे युज्यन्ते स्नेहस्वेदविधौ तथा । अधोभागोर्ध्वभागेषु निरूहेष्वनुवासने ।। ९० ।।</w:t>
        <w:br/>
        <w:t>अभ्यञ्जने भोजनार्थे शिरसश्च विरेचने । शस्त्रकर्मणि वर्त्यर्थमञ्जनोत्सादनेषु च ।। ९१ ।।</w:t>
        <w:br/>
        <w:t>अजीर्णानाहयोर्वाते गुल्मे शूले तथोदरे ।</w:t>
        <w:br/>
        <w:t>श</w:t>
        <w:br/>
        <w:t>1-235</w:t>
        <w:br/>
        <w:br/>
        <w:br/>
        <w:t>I]</w:t>
        <w:br/>
        <w:t>30 उक्तानि लवणा (नि) -</w:t>
        <w:br/>
        <w:t>SŪTRASTHANAD</w:t>
        <w:br/>
        <w:t>asinivalls bas</w:t>
        <w:br/>
        <w:t>11</w:t>
        <w:br/>
        <w:t>Sauvarcalā (obtained from plants like suvarcalā etc.) saindhava ( rock salt), vida</w:t>
        <w:br/>
        <w:t>(obtained from excreta), audbhida (obtained from earth) alongwith sāmudra (obtained</w:t>
        <w:br/>
        <w:t>from sea water) are the five salts. They are unctuous, hot, sharp, best promoters of</w:t>
        <w:br/>
        <w:t>agni (appetic and digestion) and are used in paste, oleation, fomentation, purgative,</w:t>
        <w:br/>
        <w:t>emetic, non-unctuous and unctuous enema, massage, food, errhine, surgical meas-</w:t>
        <w:br/>
        <w:t>ures, suppositories, collyriums and anointings for indigestion, ānāha, vāta, gulma,</w:t>
        <w:br/>
        <w:t>śūla and udara. Thus are described the salts. [88-91]</w:t>
        <w:br/>
        <w:t>न्यू (ऊ) र्ध्वं मूत्राण्यष्टौ निबोध मे ।। ९२ ।।</w:t>
        <w:br/>
        <w:t>।</w:t>
        <w:br/>
        <w:t>युक्तमास्थापने मूत्रं युक्तं चापि विरेचने</w:t>
        <w:br/>
        <w:t>।। ९५ ।।</w:t>
        <w:br/>
        <w:t>।। ९६।।</w:t>
        <w:br/>
        <w:t>।। ९७ ।।</w:t>
        <w:br/>
        <w:t>।। ९८ । he</w:t>
        <w:br/>
        <w:t>।।९९ ।।</w:t>
        <w:br/>
        <w:t>de to</w:t>
        <w:br/>
        <w:t>idglow</w:t>
        <w:br/>
        <w:t>मुख्यानि यानि दिष्टानि सर्वाण्यात्रेयशासने । अविमूत्रमजामूत्रं गोमूत्रं माहिषं च यत् ।।९३।।</w:t>
        <w:br/>
        <w:t>हस्तिमूत्रमथोष्ट्रस्य हयस्य च खरस्य च । उष्णं तीक्ष्णमथोऽरूक्षं कटुकं लवणान्वितम् ।। ९४ ।</w:t>
        <w:br/>
        <w:t>मूत्रमुत्सादने युक्तं युक्तमालेपनेषु च ।</w:t>
        <w:br/>
        <w:t>स्वेदेष्वपि च तद्युक्तमानाहेष्वगदेषु च उदरेष्वथ चार्शः सु गुल्मिकुष्ठिकिलासिषु</w:t>
        <w:br/>
        <w:t>तद्युक्तमुपनाहेषु परिषेके तथैव च । दीपनीयं विषघ्नं च क्रिमिघ्नं चोपदिश्यते</w:t>
        <w:br/>
        <w:t>पाण्डुरोगोपसृष्टानामुत्तमं शर्म चोच्यते । श्लेष्माणं शमयेत् पीतं मारुतं चानुलोमयेत्</w:t>
        <w:br/>
        <w:t>कर्षेत् पित्तमधोभागमित्यस्मिन् गुणसंग्रहः । सामान्येन मयोक्तस्तु पृथक्त्वेन प्रवक्ष्यते</w:t>
        <w:br/>
        <w:t>अविमूत्रं सतिक्तं स्यात् स्निग्धं पित्ताविरोधि च । आजं कषायमधुरं पथ्यं दोषान्निहन्ति च ।। १०० ।।</w:t>
        <w:br/>
        <w:t>गव्यं समधुरं किंचिद्दोषघ्नं क्रिमिकुष्ठनुत् । कण्डूं च शमयेत् पीतं सम्यग्दोषोदरे हितम् ।। १०१।।</w:t>
        <w:br/>
        <w:t>अर्श: शोफोदरघ्नं तु सक्षारं माहिषं सरम् । हास्तिकं लवणं मूत्रं हितं तु क्रिमिकुष्ठिनाम् ।। १०२।।</w:t>
        <w:br/>
        <w:t>8 प्रशस्तं बद्धविण्मूत्रविषश्लेष्मामयार्शसाम् । सतिक्तं श्वासकासघ्नमर्शोघ्नं चौष्ट्रमुच्यते ।। १०३।।</w:t>
        <w:br/>
        <w:t>वाजिनां तिक्तकटुकं कुष्ठव्रणविषापहम् । खरमूत्रमपस्मारोन्मादग्रहविनाशनम् ।। १०४।।</w:t>
        <w:br/>
        <w:t>19 इतीहोक्तानि मूत्राणि यथासामर्थ्ययोगतः ।</w:t>
        <w:br/>
        <w:t>Further listen about the eight urines which are mentioned as prominent ones in</w:t>
        <w:br/>
        <w:t>the scripture of ātreya. They are:-urines of sheep, goat, cow, buffalo elephant, camel, b</w:t>
        <w:br/>
        <w:t>horse and ass. In general, urine is hot, sharp, slightly non-unctuous, pungent-saline</w:t>
        <w:br/>
        <w:t>(in properties) and is usuful in anointing, pasting, non-unctuous enema, purgatives,</w:t>
        <w:br/>
        <w:t>fomentations, for ānāha ( hardness in bowels), poisoning (in agadas), udara, arśa,</w:t>
        <w:br/>
        <w:t>gulma, kustha and kilāsa and also in poultices, and sprinkling. This also promotes</w:t>
        <w:br/>
        <w:t>appetite and digestion, a antipoison and antihelmintic and most beneficial for those</w:t>
        <w:br/>
        <w:t>afflicted with panduroga. It pacifies kapha, carminates vāta and draws pitta with</w:t>
        <w:br/>
        <w:t>purgation. This is the general description of its properties mentioned by me, now</w:t>
        <w:br/>
        <w:t>they will be described separately.</w:t>
        <w:br/>
        <w:t>slody</w:t>
        <w:br/>
        <w:t>Mogas bure 12 to</w:t>
        <w:br/>
        <w:t>do</w:t>
        <w:br/>
        <w:t>*Sheep urine is slightly bitter, unctuous and non-antagonist of pitta; goat urine</w:t>
        <w:br/>
        <w:t>is astringent-sweet, beneficial (for channels) and alleviates (all) dosas; cow</w:t>
        <w:br/>
        <w:t>urine is slightly sweet, somewhat alleviates dosas, destroys krimi and kuşṭha, remo-</w:t>
        <w:br/>
        <w:t>ves itchings and, taken internally, is benefecial in udara caused by tridosa. Buffalo</w:t>
        <w:br/>
        <w:br/>
        <w:br/>
        <w:t>12</w:t>
        <w:br/>
        <w:t>CARAKA-SAMHITĀ</w:t>
        <w:br/>
        <w:t>[CH.</w:t>
        <w:br/>
        <w:t>urine is slightly alkaline, laxative and alleviates piles, śopha and udara. Elephant</w:t>
        <w:br/>
        <w:t>urine is salty, beneficial for patients of krimi and kuṣṭha and commended for retention</w:t>
        <w:br/>
        <w:t>of urine and faeces, poisons, disorders of kapha and piles. Camel urine is slightly</w:t>
        <w:br/>
        <w:t>bitter, destroyer of dyspnoea, cough and piles. Horse urine is bitter-pungent and</w:t>
        <w:br/>
        <w:t>destroyer of kuştha, wounds and poisons. Ass urine is destroyer of epilepsy, insanity</w:t>
        <w:br/>
        <w:t>and grahas (seizures). Thus urines are described here according to potency and</w:t>
        <w:br/>
        <w:t>application. [92-104]</w:t>
        <w:br/>
        <w:t>ban amuinylloo</w:t>
        <w:br/>
        <w:t>अतः क्षीराणि वक्ष्यन्ते कर्म चैषां गुणाश्च ये ।। १०५ ।।</w:t>
        <w:br/>
        <w:t>sbu bus alga</w:t>
        <w:br/>
        <w:t>अविक्षीरमजाक्षीरं गोक्षीरं माहिषं च यत् । उष्ट्रीणामथ नागीनां वडवायाः स्त्रियास्तथा ।। १०६ ।। (3)</w:t>
        <w:br/>
        <w:t>प्रायशो मधुरं स्निग्धं शीतं स्तन्यं पयो मतम् । प्रीणनं बृंहणं वृष्यं मेध्यं बल्यं मनस्करम् ।। १०७।।</w:t>
        <w:br/>
        <w:t>जीवनीयं श्रमहरं श्वासकासनिबर्हणम् । हन्ति शोणितपित्तं च सन्धानं विहतस्य च ।। १०८ ।।</w:t>
        <w:br/>
        <w:t>सर्वप्राणभृतां सात्म्यं शमनं शोधनं तथा । तृष्णाघ्नं दीपनीयं च श्रेष्ठं क्षीणक्षतेषु च ।। १०९ ।।</w:t>
        <w:br/>
        <w:t>पाण्डुरोगेऽम्लपित्ते च शोषे गुल्मे तथोदरे । अतीसारे ज्वरे दाहे श्वयथौ च विशेषतः ।। ११० ।</w:t>
        <w:br/>
        <w:t>योनिशुक्रप्रदोषेषु मूत्रेष्वप्रचुरेषु च । पुरीषे ग्रथिते पथ्यं वातपित्तविकारिणाम् ।। १११ ।।</w:t>
        <w:br/>
        <w:t>नस्यालेपावगाहेषु वमनास्थापनेषु च । विरेचने स्नेहने च पयः सर्वत्र युज्यते ।। ११२ ।।</w:t>
        <w:br/>
        <w:t>यथाक्रमं क्षीरगुणानेकैकस्य पृथक्-पृथक् । अन्नपानादिकेऽध्याये भूयो वक्ष्याम्यशेषतः ।। ११३।।</w:t>
        <w:br/>
        <w:t>Now milks will be described and also their properties and actions. The milks are</w:t>
        <w:br/>
        <w:t>of sheep, she-goat, cow, she-buffalo, she-camel, she-elephant, mare and women, In</w:t>
        <w:br/>
        <w:t>general, milk is sweet, unctuous, cold, galactogogue, refreshing, promotes body</w:t>
        <w:br/>
        <w:t>weight, semen, intellects strength and mental ability, is vitaliser, fatigue-alleviating,</w:t>
        <w:br/>
        <w:t>destroyer of dyspnoea, cough and innate haemorrhage; union-promoting in injuries,</w:t>
        <w:br/>
        <w:t>whole-some for all living beings, pacifier (of dosas), eliminator (of malas), destroyer</w:t>
        <w:br/>
        <w:t>of thirst and appetiser. This is the most useful in ksīna (wasting), kşata (injuries),</w:t>
        <w:br/>
        <w:t>anaemia, acid gastritis, Consumption, gaseous tumor, abdominal enlargement,</w:t>
        <w:br/>
        <w:t>diarrhoea, fever, burning sensation, oedema, specifically in dis- orders of female</w:t>
        <w:br/>
        <w:t>genital tract and semen, deficiency of urine, hardened stool and disorders of vāta</w:t>
        <w:br/>
        <w:t>and pitta. Milk is everywhere used in snuffing, pasting, bathing, emesis, non-unctuous</w:t>
        <w:br/>
        <w:t>enema, purgation and unction. (I) will describe again the properties of individual</w:t>
        <w:br/>
        <w:t>milks separately in order in the chapter of food and drinks fully. [105-113]</w:t>
        <w:br/>
        <w:t>अथापरे त्रयो वृक्षाः पृथग्ये फलमूलिभिः । स्नुह्यर्काश्मन्तकास्तेषामिदं कर्म पृथक् पृथक् ।। ११४।।</w:t>
        <w:br/>
        <w:t>वमनेऽश्मन्तकं विद्यात् स्नुहीक्षीरं विरेचने । क्षीरमर्कस्य विज्ञेयं वमने सविरेचने ।। ११५ ।। Thegiorg</w:t>
        <w:br/>
        <w:t>Now there are other three trees-snuhī, arka and aśmantaka which are different</w:t>
        <w:br/>
        <w:t>from the plants of phalini and mulinī groups. Aśmantaka is known for emesis, latex</w:t>
        <w:br/>
        <w:t>of snuhi for purgation and that of arka for both emesis and purgation. [114-115]</w:t>
        <w:br/>
        <w:t>इमांस्त्रीनपरान् वृक्षानाहुर्येषां हितास्त्वचः । पूतीकः कृष्णगन्धा च तिल्वकश्च तथा तरुः ।। ११६।।</w:t>
        <w:br/>
        <w:t>विरेचने प्रयोक्तव्यः पूतीकस्तिल्वकस्तथा । कृष्णगन्धा परीसर्पे शोथेष्वर्शःसु चोच्यते ।। ११७।।</w:t>
        <w:br/>
        <w:br/>
        <w:br/>
        <w:t>I]</w:t>
        <w:br/>
        <w:t>SŪTRASTHĀNA</w:t>
        <w:br/>
        <w:t>13</w:t>
        <w:br/>
        <w:t>ad no nallet</w:t>
        <w:br/>
        <w:t>दविद्रधिगण्डेषु कुष्ठेष्वप्यलजीषु च । षड्वृक्षाच्छोधनानेतानपि विद्याद्विचक्षणः ।। ११८ ।।</w:t>
        <w:br/>
        <w:t>इत्युक्ताः फलमूलिन्यः स्नेहाश्च लवणानि च । मूत्रं क्षीराणि वृक्षाश्च षड् ये दिष्टपयस्त्वचः ।। ११९।।</w:t>
        <w:br/>
        <w:t>olonialbam</w:t>
        <w:br/>
        <w:t>bbbb</w:t>
        <w:br/>
        <w:t>(They) also mentioned three other trees-pūtīka, kṛṣṇagandhā and tilwaka tree</w:t>
        <w:br/>
        <w:t>the barks of which are beneficial. pūtīka and tilwaka are used for purgation,</w:t>
        <w:br/>
        <w:t>krsnagandhā for parīsarpa (erysipelas), oedema, piles, ringworm, abscess, glands, skin</w:t>
        <w:br/>
        <w:t>diseases and alaji. Scholar should also know about these evacuating six trees.dr.no</w:t>
        <w:br/>
        <w:t>Thus are described the fruity and rooty drugs, fats, salts, urines, milks, and six</w:t>
        <w:br/>
        <w:t>trees the latex and bark of which are indicated. [116-119] ano</w:t>
        <w:br/>
        <w:t>[ओषधीर्नामरूपाभ्यां जानते ह्यजपा वने । अविपाश्चैव गोपाश्च ये चान्ये वनवासिनः ।। १२० ।।</w:t>
        <w:br/>
        <w:t>न नामज्ञानमात्रेण रूपज्ञानेन वा पुनः । ओषधीनां परां प्राप्तिं कश्चिद्वेदितुमर्हति ।। १२१ । ।</w:t>
        <w:br/>
        <w:t>योगविन्नामरूपज्ञस्तासां तत्त्वविदुच्यते । किं पुनर्यो विजानीयादोषधीः सर्वथा भिषक् ।। १२२ ।।</w:t>
        <w:br/>
        <w:t>योगमासां तु यो विद्याद्देशकालोपपादितम् । पुरुषं पुरुषं वीक्ष्य स विज्ञेयो भिषक्तमः ।। १२३ ।। de gand</w:t>
        <w:br/>
        <w:t>Goat-herds shepherds, cowherds and other forest-dwellers know the plants by</w:t>
        <w:br/>
        <w:t>name and form. Nobody can comprehend fully about the plants only by knowing</w:t>
        <w:br/>
        <w:t>(their) names or forms. He is the real knower of them who, after knowing the</w:t>
        <w:br/>
        <w:t>name and form, has got knowledge of their administration., let alone the one who</w:t>
        <w:br/>
        <w:t>knows plants in all aspects. He is the best physician who knows administration of</w:t>
        <w:br/>
        <w:t>these (plants) according to place and time and also keeping in view the individual</w:t>
        <w:br/>
        <w:t>constitution. [120-123]</w:t>
        <w:br/>
        <w:t>01</w:t>
        <w:br/>
        <w:t>edT</w:t>
        <w:br/>
        <w:t>यथा विषं यथा शस्त्रं यथाऽग्निरशनिर्यथा । तथौषधमविज्ञातं विज्ञातममृतं यथा ।। १२४।।</w:t>
        <w:br/>
        <w:t>औषधं ह्यनभिज्ञातं नामरूपगुणैस्त्रिभिः । विज्ञातं चापि दुर्युक्तमनर्थायोपपद्यते ।। १२५ ।।</w:t>
        <w:br/>
        <w:t>and</w:t>
        <w:br/>
        <w:t>athA drug, if unknown, is (fatal) like poison, weapon, fire and thunderbolt while, if</w:t>
        <w:br/>
        <w:t>known, is (vitaliser) like nectar. A drug unknown by these-name, form and properties</w:t>
        <w:br/>
        <w:t>(including actions)-and badly administered even if known are responsible for</w:t>
        <w:br/>
        <w:t>complications. [124-125]</w:t>
        <w:br/>
        <w:t>nem</w:t>
        <w:br/>
        <w:t>baszob</w:t>
        <w:br/>
        <w:t>18</w:t>
        <w:br/>
        <w:t>hed bos</w:t>
        <w:br/>
        <w:t>bne lione</w:t>
        <w:br/>
        <w:t>योगादपि विषं तीक्ष्णमुत्तमं भेषजं भवेत् । भेषजं चापि दुर्युक्तं तीक्ष्णं संपद्यते विषम् ।। १२६ ।।</w:t>
        <w:br/>
        <w:t>४०. तस्मान्न भिषजा युक्तं युक्तिबाह्येन भेषजम् । धीमता किंचिदादेयं जीवितारोग्यकाङ्क्षिणा ।। १२७ ।।</w:t>
        <w:br/>
        <w:t>कुर्यान्निपतितो मूर्ध्नि सशेषं वासवाशनिः । सशेषमातुरं कुर्यान्न त्वज्ञमतमौषधम् ।। १२८ । ।</w:t>
        <w:br/>
        <w:t>दुःखिताय शयानाय श्रद्दधानाय रोगिणे । यो भेषजमविज्ञाय प्राज्ञमानी प्रयच्छति ।। १२९।।</w:t>
        <w:br/>
        <w:t>त्यक्तधर्मस्य पापस्य मृत्युभूतस्य दुर्मतेः । नरो नरकपाती स्यात्तस्य संभाषणादपि ।। १३० ।।</w:t>
        <w:br/>
        <w:t>वरमाशीविषविषं क्वथितं ताम्रमेव वा । पीतमत्यग्निसन्तप्ता भक्षिता वाऽप्ययोगुडाः ।। १३१।।</w:t>
        <w:br/>
        <w:t>नतु श्रुतवतां वेशं बिभ्रता शरणागतात् । गृहीतमन्नं पानं वा वित्तं वा रोगपीडितात् ।। १३२ ।।</w:t>
        <w:br/>
        <w:t>भिषग्बुभूषुर्मतिमानतः स्वगुणसम्पदि । परं प्रयत्नमातिष्ठेत् प्राणदः स्याद्यथा नृणाम् ।। १३३ ।।</w:t>
        <w:br/>
        <w:t>A sharp poison also becomes the best drug by proper administration, (on</w:t>
        <w:br/>
        <w:t>the contrary) even the (best) drug is reduced to sharp poison, if administered badly.</w:t>
        <w:br/>
        <w:t>Hence, the wise person desiring for (long) life and health should not take any</w:t>
        <w:br/>
        <w:t>medicine administered by irrational physician (quack). Indra's thunderbolt, even when</w:t>
        <w:br/>
        <w:t>and aud</w:t>
        <w:br/>
        <w:br/>
        <w:br/>
        <w:t>14</w:t>
        <w:br/>
        <w:t>CARAKA-SAMHITĀ</w:t>
        <w:br/>
        <w:t>fallen on head, may let (somebody) survive but the medicine prescribed by ignorant</w:t>
        <w:br/>
        <w:t>(physician) can't make a patient survive. Regarding himself as wise who, without</w:t>
        <w:br/>
        <w:t>knowing, administers medicines to the afflicted, bedridden and faithful patient; man</w:t>
        <w:br/>
        <w:t>falls into hell even on talking with this (physician) devoid of virtue, sinner, personi-</w:t>
        <w:br/>
        <w:t>fied death and wicked. The serpent poison is good or the intake of decocted copper or</w:t>
        <w:br/>
        <w:t>the swallowing of red hot iron balls but (the acceptance of medicine) from one putting</w:t>
        <w:br/>
        <w:t>on the robe of scholars is not at all (good). Receiving food, drink or money from the</w:t>
        <w:br/>
        <w:t>surrendered patient is also not proper.nb too bus vitund edi</w:t>
        <w:br/>
        <w:t>Hence the wise one aspiring to become a physician should make full effort for</w:t>
        <w:br/>
        <w:t>acquiring good qualities so that he may become life-giver to human beings. [126-133]</w:t>
        <w:br/>
        <w:t>तदेव युक्तं भैषज्यं यदारोग्याय कल्पते । स चैव भिषजां श्रेष्ठो रोगेभ्यो यः प्रमोचयेत् ।। १३४।।</w:t>
        <w:br/>
        <w:t>That very medicine may be taken as properly administered which is capable to</w:t>
        <w:br/>
        <w:t>bring about disease-free condition and that very physician as the best one who could</w:t>
        <w:br/>
        <w:t>relieve (the patient) of the disorders. [134] b abjadv</w:t>
        <w:br/>
        <w:t>सम्यक्प्रयोगं सर्वेषां सिद्धिराख्याति कर्मणाम् । सिद्धिराख्याति सर्वैश्च गुणैर्युक्तं भिषक्तमम् ।। १३५ ।।</w:t>
        <w:br/>
        <w:t>Success shows the proper application of all the measures and success, in turn,</w:t>
        <w:br/>
        <w:t>indicates the physician endowed with all the qualities. [135]</w:t>
        <w:br/>
        <w:t>ola_तत्र श्लोकाः-</w:t>
        <w:br/>
        <w:t>on (eimiq)</w:t>
        <w:br/>
        <w:t>आयुर्वेदागमो हेतुरागमस्य प्रवर्तनम् । सूत्रणस्याभ्यनुज्ञानमायुर्वेदस्य निर्णयः ।। १३६ ।।</w:t>
        <w:br/>
        <w:t>संपूर्ण कारणं कार्यमायुर्वेदप्रयोजनम् । हेतवश्चैव दोषाश्च भेषजं संग्रहेण च ।। १३७।।</w:t>
        <w:br/>
        <w:t>रसाः सप्रत्ययद्रव्यास्त्रिविधो द्रव्यसंग्रहः । मूलिन्यश्च फलिन्यश्च स्नेहाश्च लवणानि च ।। १३८।।</w:t>
        <w:br/>
        <w:t>मूत्रं क्षीराणि वृक्षाश्च षड् ये क्षीरत्वगाश्रयाः । कर्माणि चैषां सर्वेषां योगायोगगुणागुणाः ।। १३९।।</w:t>
        <w:br/>
        <w:t>वैद्यापवादो यत्रस्थाः सर्वे च भिषजां गुणाः । सर्वमेतत् समाख्यातं पूर्वाध्याये महर्षिणा ।। १४० ।।</w:t>
        <w:br/>
        <w:t>Now, the summing up verses-</w:t>
        <w:br/>
        <w:t>bad</w:t>
        <w:br/>
        <w:t>Emergence of Ayurveda, its cause and initiation, approval of the composition,</w:t>
        <w:br/>
        <w:t>decision of Ayurveda, entire cause, effect, object of Ayurveda, etiological factors,</w:t>
        <w:br/>
        <w:t>dosas, drugs, in brief, Rasas with their basic and auxiliary materials, three categories</w:t>
        <w:br/>
        <w:t>of drugs, rooty and fruity drugs, fats, salts, urine, milks, the six trees of which latex</w:t>
        <w:br/>
        <w:t>and barks are used, their actions, proper administration or otherwise alongwith their</w:t>
        <w:br/>
        <w:t>merits and demerits, quacks, and qualified physicians in whom all the qualities are</w:t>
        <w:br/>
        <w:t>found; all this has been described by the great sage in the first chapter. [136-140]</w:t>
        <w:br/>
        <w:t>इत्यग्निवेशकृते तन्त्रे चरकप्रतिसंस्कृते श्लोकस्थाने दीर्घञ्जीवितीयो नाम प्रथमोऽध्यायः ।। १॥</w:t>
        <w:br/>
        <w:t>Thus ends the first chapter on longvity in Slokasthāna in the treatise composed by</w:t>
        <w:br/>
        <w:t>Agniveśa and redacted by Caraka. [1]</w:t>
        <w:br/>
        <w:t>le noziog gasde A</w:t>
        <w:br/>
        <w:t>vibed ba</w:t>
        <w:br/>
        <w:t>quada olubsai guab (Jaod)</w:t>
        <w:br/>
        <w:t>(ossib</w:t>
        <w:br/>
        <w:t>yon adet tog bluoda dilead bas stil (gmol) 101 guilas nozieg</w:t>
        <w:br/>
        <w:t>new nova lodobnudi a'sibal.(dosup) asioisiq Ismolisin</w:t>
        <w:br/>
        <w:t>imba</w:t>
        <w:br/>
        <w:br/>
        <w:br/>
      </w:r>
    </w:p>
    <w:p>
      <w:pPr>
        <w:pStyle w:val="Heading1"/>
      </w:pPr>
      <w:r>
        <w:t>Sanskrit Verses</w:t>
      </w:r>
    </w:p>
    <w:p>
      <w:r>
        <w:t>Verse 1: सूत्रस्थानम् प्रथमोऽध्यायः अथातो दीर्घञ्जीवितीयमध्यायं व्याख्यास्यामः</w:t>
      </w:r>
    </w:p>
    <w:p>
      <w:r>
        <w:t>Verse 2: इति ह स्माह भगवानात्रेयः</w:t>
      </w:r>
    </w:p>
    <w:p>
      <w:r>
        <w:t>Verse 3: दीर्घञ्जीवितमन्विच्छन्भरद्वाज उपागमत् । इन्द्रमुग्रतपा बुद्ध्वा शरण्यममरेश्वरम्</w:t>
      </w:r>
    </w:p>
    <w:p>
      <w:r>
        <w:t>Verse 4: १०० ब्राह्मणा हि यथाप्रोक्तमायुर्वेदं प्रजापतिः । जग्राह निखिलेनादावश्विनौ तु पुनस्तत</w:t>
      </w:r>
    </w:p>
    <w:p>
      <w:r>
        <w:t>Verse 5: अश्विभ्यां भगवाञ्छक्रः प्रतिपेदे ह केवलम् । ऋषिप्रोक्तो भरद्वाजस्तस्माच्छक्रमुपागमत्</w:t>
      </w:r>
    </w:p>
    <w:p>
      <w:r>
        <w:t>Verse 6: विघ्नभूता यदा रोगाः प्रादुर्भूताः शरीरिणाम् । तपोपवासाध्ययनब्रह्मचर्यव्रतायुषाम्</w:t>
      </w:r>
    </w:p>
    <w:p>
      <w:r>
        <w:t>Verse 7: तदा भूतेष्वनुक्रोशं पुरस्कृत्य महर्षयः । समेताः पुण्यकर्माणः पार्श्वे हिमवतः शुभे</w:t>
      </w:r>
    </w:p>
    <w:p>
      <w:r>
        <w:t>Verse 8: शा अङ्गिरा जमदग्निश्च वसिष्ठः कश्यपो भृगुः । आत्रेयो गौतमः साङ्ख्यः पुलस्त्यो नारदोऽसितः</w:t>
      </w:r>
    </w:p>
    <w:p>
      <w:r>
        <w:t>Verse 9: अगस्त्यो वामदेवश्च मार्कण्डेयाश्वलायनौ । पारिक्षिर्भिक्षुरात्रेयो भरद्वाजः कपिञ्ज ष्ठलः</w:t>
      </w:r>
    </w:p>
    <w:p>
      <w:r>
        <w:t>Verse 10: विश्वामित्राश्मरथ्यौ च भार्गवश्यवनोऽभिजित् । गार्ग्यः शाण्डिल्यकौण्डिल्यौ न्यौ वार्क्षिर्देवलगालवौ</w:t>
      </w:r>
    </w:p>
    <w:p>
      <w:r>
        <w:t>Verse 11: साङ्कृत्यो बैजवापिश्च कुशिको बादरायणः । बडिशः शरलोमा च काप्यकात्यायनावुभौ</w:t>
      </w:r>
    </w:p>
    <w:p>
      <w:r>
        <w:t>Verse 12: काङ्कायनः कैकशेयो धौम्यो मारीचकाश्यपौ । शर्कराक्षो हिरण्याक्षो लोकाक्षः पैङ्गिरेव च</w:t>
      </w:r>
    </w:p>
    <w:p>
      <w:r>
        <w:t>Verse 13: शौनकः शाकुनेयश्च मैत्रेयो मैमतायनिः । वैखानसा बालखिल्यास्तथा चान्ये महर्षयः</w:t>
      </w:r>
    </w:p>
    <w:p>
      <w:r>
        <w:t>Verse 14: ब्रह्मज्ञानस्य निधयो दय मस्य नियमस्य च । तपसस्तेजमा दीप्ता हूयमाना इवाग्नयः</w:t>
      </w:r>
    </w:p>
    <w:p>
      <w:r>
        <w:t>Verse 15: सुखोपविष्टास्ते तत्र पुण्यां चक्रुः कथामिमाम् । धर्मार्थकाममोक्षाणामारोग्यं मूलमुत्तमम्</w:t>
      </w:r>
    </w:p>
    <w:p>
      <w:r>
        <w:t>Verse 16: कीट रोगास्तस्यापहर्तारः श्रेयसो जीवितस्य च । प्रादुर्भूतो मनुष्याणामन्तरायो महानयम्</w:t>
      </w:r>
    </w:p>
    <w:p>
      <w:r>
        <w:t>Verse 17: कः स्यात्तेषां शमोपाय इत्युक्त्वा ध्यानमास्थिताः । अथ ते शरणं शक्रं ददृशुर्थ्यानचक्षुषा</w:t>
      </w:r>
    </w:p>
    <w:p>
      <w:r>
        <w:t>Verse 18: स वक्ष्यति शमोपायं यथावदमरप्रभुः । कः सहस्राक्षभवनं गच्छेत् प्रष्टुं शचीपतिम्</w:t>
      </w:r>
    </w:p>
    <w:p>
      <w:r>
        <w:t>Verse 20: अहमर्थे नियुज्येयमत्रेति प्रथमं वचः । भरद्वाजोऽब्रवीत्तस्मादृषिभिः स नियोजितः ।। १९ । । स शक्रभवनं गत्वा सुरर्षिगणमध्यगम् । ददर्श बलहन्तारं दीप्यमानमिवानलम्</w:t>
      </w:r>
    </w:p>
    <w:p>
      <w:r>
        <w:t>Verse 21: सोऽभिगम्य जयाशीर्भिरभिनन्द्य सुरेश्वरम् । प्रोवाच विनयाद्धीमानृषीणां वाक्यमुत्तमम्</w:t>
      </w:r>
    </w:p>
    <w:p>
      <w:r>
        <w:t>Verse 22: व्याधयो हि समुत्पन्नाः सर्वप्राणिभयङ्कराः । तद्ब्रूहि मे शमोपायं यथावदमरप्रभो</w:t>
      </w:r>
    </w:p>
    <w:p>
      <w:r>
        <w:t>Verse 23: तस्मै प्रोवाच भगवानायुर्वेदं शतक्रतुः । पदैरल्पैर्मतिं बुद्ध्वा विपुलां परमर्षये</w:t>
      </w:r>
    </w:p>
    <w:p>
      <w:r>
        <w:t>Verse 24: ए हेतुलिङ्गौषधज्ञानं स्वस्थातुरपरायणम् । त्रिसूत्रं शाश्वतं पुण्यं बुबुधे यं पितामहः</w:t>
      </w:r>
    </w:p>
    <w:p>
      <w:r>
        <w:t>Verse 25: सोऽनन्तपारं त्रिस्कन्धमायुर्वेदं महामतिः । यथावदचिरात् सर्वं बुबुधे तन्मना मुनिः</w:t>
      </w:r>
    </w:p>
    <w:p>
      <w:r>
        <w:t>Verse 26: तेनायुरमितं लेभे भरद्वाजः सुखान्वितम् । ऋषिभ्योऽनधिकं तच्च शशंसानवशेषयन्</w:t>
      </w:r>
    </w:p>
    <w:p>
      <w:r>
        <w:t>Verse 27: ऋषयश्च भरद्वाजाज्जगृहुस्तं प्रजाहितम् । दीर्घमायुश्चिकीर्षन्तो वेदं वर्धनमायुषः</w:t>
      </w:r>
    </w:p>
    <w:p>
      <w:r>
        <w:t>Verse 28: महर्षयस्ते ददृशुर्यथावज्ज्ञानचक्षुषा । सामान्यं च विशेषं च गुणान् द्रव्याणि कर्म च</w:t>
      </w:r>
    </w:p>
    <w:p>
      <w:r>
        <w:t>Verse 29: समवायं च तज्ज्ञात्वा तन्त्रोक्तं विधिमास्थिताः । लेभिरे परमं शर्म जीवितं चाप्यनित्वरम्</w:t>
      </w:r>
    </w:p>
    <w:p>
      <w:r>
        <w:t>Verse 31: अथ मैत्रीपरः पुण्यमायुर्वेदं पुनर्वसुः । शिष्येभ्यो दत्तवान् षड्भ्यः सर्वभूतानुकम्पया ।। ३० । अग्निवेशश्च भेलडश्च जतूकर्णः पराशरः । हारीतः क्षारपाणिश्च जगृहुस्तन्मुनेर्वचः</w:t>
      </w:r>
    </w:p>
    <w:p>
      <w:r>
        <w:t>Verse 32: बुद्धेर्विशेषस्तत्रासोन्नोपदेशान्तरं मुनेः । तन्त्रस्य कर्ता प्रथममग्निवेशो यतोऽभवत्</w:t>
      </w:r>
    </w:p>
    <w:p>
      <w:r>
        <w:t>Verse 33: अथ भेलादयश्चक्रुः स्वं स्वं तन्त्रं कृतानि च । श्रावयामासुरात्रेयं सर्विसङ्घ सुमेधसः</w:t>
      </w:r>
    </w:p>
    <w:p>
      <w:r>
        <w:t>Verse 34: श्रुत्वा सूत्रणमर्थानामृषयः पुण्यकर्मणाम् । यथावत्सूत्रितमिति प्रहृष्टास्तेऽनुमेनिरे</w:t>
      </w:r>
    </w:p>
    <w:p>
      <w:r>
        <w:t>Verse 35: सर्व एवास्तुवंस्तांश्च सर्वभूतहितैषिणः । साधु भूतेष्वनुक्रोश इत्युच्चैरब्रुवन् समम्</w:t>
      </w:r>
    </w:p>
    <w:p>
      <w:r>
        <w:t>Verse 36: तं पुण्यं शुश्रुवुः शब्दं दिवि देवर्षयः स्थिताः । सामराः परमर्षीणां श्रुत्वा मुमुदिरे परम्</w:t>
      </w:r>
    </w:p>
    <w:p>
      <w:r>
        <w:t>Verse 37: अहो साध्विति निर्घोषो लोकांस्त्रीनन्ववा ना दयत् । नभसि स्निग्धगम्भीरो हर्षाद्भूतैरुदीरितः</w:t>
      </w:r>
    </w:p>
    <w:p>
      <w:r>
        <w:t>Verse 38: शिवो वायुर्ववौ सर्वा भाभिरुन्मीलिता दिशः । निपेतुः सजलाश्चैव दिव्याः कुसुमवृष्टयः</w:t>
      </w:r>
    </w:p>
    <w:p>
      <w:r>
        <w:t>Verse 39: अथाग्निवेशप्रमुखान् विविशुर्ज्ञानदेवताः । बुद्धिः सिद्धिः स्मृतिर्मेधा धृतिः कीर्तिः क्षमा दया</w:t>
      </w:r>
    </w:p>
    <w:p>
      <w:r>
        <w:t>Verse 40: तानि चानुमतान्येषां तन्त्राणि परमर्षिभिः । भ भा वाय भूतसङ्घानां प्रतिष्ठां भुवि लेभिरे</w:t>
      </w:r>
    </w:p>
    <w:p>
      <w:r>
        <w:t>Verse 42: हिताहितं सुखं दुःखमायुस्तस्य हिताहितम् । मानं च तच्च यत्रोक्तमायुर्वेदः स उच्यते । । ४१ ।। शरीरेन्द्रियसत्त्वात्मसंयोगो धारि जीवितम् । नित्यगश्चानुबन्धश्च पर्यायैरायुरुच्यते</w:t>
      </w:r>
    </w:p>
    <w:p>
      <w:r>
        <w:t>Verse 43: तस्यायुषः पुण्यतमो वेदो वेदविदां मतः । वक्ष्यते यन्मनुष्याणां लोकयोरुभयोर्हितम्</w:t>
      </w:r>
    </w:p>
    <w:p>
      <w:r>
        <w:t>Verse 44: ।</w:t>
      </w:r>
    </w:p>
    <w:p>
      <w:r>
        <w:t>Verse 45: सर्वदा सर्वभावानां सामान्यं वृद्धिकारणम् । ह्रासहेतुर्विशेषश्च प्रवृत्तिरुभयस्य तु ।। ४४ । । सामान्यमेकत्वकरं विशेषस्तु पृथक्त्वकृत् । तुल्यार्थता हि सामान्यं विशेषस्तु विपर्ययः</w:t>
      </w:r>
    </w:p>
    <w:p>
      <w:r>
        <w:t>Verse 46: सत्त्वमात्मा शरीरं च त्रयमेतत्त्रिदण्डवत् । लोकस्तिष्ठति संयोगात्तत्र सर्वं प्रतिष्ठितम्</w:t>
      </w:r>
    </w:p>
    <w:p>
      <w:r>
        <w:t>Verse 47: स पुमांश्चेतनं तच्च तच्चाधिकरणं स्मृतम् । वेदस्यास्य तदर्थं हि वेदोऽयं संप्रकाशितः</w:t>
      </w:r>
    </w:p>
    <w:p>
      <w:r>
        <w:t>Verse 48: खादीन्यात्मा मनः कालो दिशश्च द्रव्यसंग्रहः । सेन्द्रियं चेतनं द्रव्यं निरिन्द्रियमचेतनम्</w:t>
      </w:r>
    </w:p>
    <w:p>
      <w:r>
        <w:t>Verse 49: साथ गुर्वादयो बुद्धिः प्रयत्नान्ताः परादयः । गुणाः प्रोक्ताः प्रयत्नादि कर्म चेष्टितमुच्यते</w:t>
      </w:r>
    </w:p>
    <w:p>
      <w:r>
        <w:t>Verse 50: समवायोऽपृथग्भावो भूम्यादीनां गुणैर्मतः । स नित्यो यत्र हि द्रव्यं न तत्रानियतो गुणः</w:t>
      </w:r>
    </w:p>
    <w:p>
      <w:r>
        <w:t>Verse 51: यत्राश्रिताः कर्मगुणाः कारणं समवायि यत् । तद्द्द्रव्यं समवायी तु निश्चेष्टः कारणं गुणः</w:t>
      </w:r>
    </w:p>
    <w:p>
      <w:r>
        <w:t>Verse 52: संयोगे च विभागे च कारणं द्रव्यमाश्रितम् । कर्तव्यस्य क्रिया कर्म कर्म नान्यदपेक्षते</w:t>
      </w:r>
    </w:p>
    <w:p>
      <w:r>
        <w:t>Verse 53: इत्युक्तं कारणं कार्यं धातुसाम्यमिहोच्यते । धातुसाम्यक्रिया चोक्ता तन्त्रस्यास्य प्रयोजनम्</w:t>
      </w:r>
    </w:p>
    <w:p>
      <w:r>
        <w:t>Verse 54: कालबुद्धीन्द्रियार्थानां योगो मिथ्या न चाति च । द्वयाश्रयाणां व्याधीनां त्रिविधो हेतुसंग्रहः</w:t>
      </w:r>
    </w:p>
    <w:p>
      <w:r>
        <w:t>Verse 55: शरीरं सत्त्वसंज्ञं च व्याधीनामाश्रयो मतः । तथा सुखानां योगस्तु सुखानां कारणं समः</w:t>
      </w:r>
    </w:p>
    <w:p>
      <w:r>
        <w:t>Verse 56: निर्विकारः परस्त्वात्मा सत्त्वभूतगुणेन्द्रियैः । चैतन्ये कारणं नित्यो द्रष्टा पश्यति हि क्रियाः</w:t>
      </w:r>
    </w:p>
    <w:p>
      <w:r>
        <w:t>Verse 57: वायुः पित्तं कफश्चोक्तः शारीरो दोषसंग्रहः । मानसः पुनरुद्दिष्टो रजश्च तम एव च</w:t>
      </w:r>
    </w:p>
    <w:p>
      <w:r>
        <w:t>Verse 58: प्रशाम्यत्यौषधैः पूर्वो दैवयुक्तिव्यपाश्रयैः । मानसो ज्ञानविज्ञानधैर्यस्मृतिसमाधिभिः</w:t>
      </w:r>
    </w:p>
    <w:p>
      <w:r>
        <w:t>Verse 59: रूक्षः शीतो लघुः सूक्ष्मश्चलोऽथ विशदः खरः । विपरीतगुणैर्द्रव्यैर्मारुतः संप्रशाम्यति</w:t>
      </w:r>
    </w:p>
    <w:p>
      <w:r>
        <w:t>Verse 60: सस्नेहमुष्णं तीक्ष्णं च द्रवमम्लं सरं कटु । विपरीतगुणैः पित्तं द्रव्यैराशु प्रशाम्यति</w:t>
      </w:r>
    </w:p>
    <w:p>
      <w:r>
        <w:t>Verse 61: गुरुशीतमृदुस्निग्धमधुरस्थिरपिच्छिलाः । श्लेष्मणः प्रशमं यान्ति विपरीतगुणैर्गुणाः</w:t>
      </w:r>
    </w:p>
    <w:p>
      <w:r>
        <w:t>Verse 62: विपरीतगुणैर्देशमात्राकालोपपादितैः । भेषजैर्विनिवर्तन्ते विकाराः साध्यसंमताः</w:t>
      </w:r>
    </w:p>
    <w:p>
      <w:r>
        <w:t>Verse 63: साधनं न त्वसाध्यानां व्याधीनामुपदिश्यते । भूयश्चातो यथाद्रव्यं गुणकर्माणि वक्ष्यते</w:t>
      </w:r>
    </w:p>
    <w:p>
      <w:r>
        <w:t>Verse 64: रसनार्थो रसस्तस्य द्रव्यमापः क्षितिस्तथा । निर्वृत्तौ च विशेषे च प्रत्ययाः खादयस्त्रयः</w:t>
      </w:r>
    </w:p>
    <w:p>
      <w:r>
        <w:t>Verse 65: स्वादुरम्लोऽथ लवणः कटुकस्तिक्त एव च । कषायश्चेति षट्कोऽयं रसानां संग्रहः स्मृतः</w:t>
      </w:r>
    </w:p>
    <w:p>
      <w:r>
        <w:t>Verse 66: स्वाद्वम्ललवणा वायुं कषायस्वादुतिक्तकाः । जयन्ति पित्तं श्लेष्माणं कषायकटुतिक्तकाः</w:t>
      </w:r>
    </w:p>
    <w:p>
      <w:r>
        <w:t>Verse 67: कट्वम्ललवणाः पित्तं स्वाद्वम्ललवणाः कफम् । कटुतिक्तकषायाश्च कोपयन्ति समीरणम् ।। १ किंचिद्दोषप्रशमनं किंचिद्धातुप्रदूषणम् । स्वस्थवृत्तौ मतं किंचित्त्रिविधं द्रव्यमुच्यते</w:t>
      </w:r>
    </w:p>
    <w:p>
      <w:r>
        <w:t>Verse 68: तत् पुनस्त्रिविधं प्रोक्तं जाङ्गमं भौममौद्भिदम् । मधूनि गोरसाः पित्तं वसा मज्जाऽसृगामिषम्</w:t>
      </w:r>
    </w:p>
    <w:p>
      <w:r>
        <w:t>Verse 69: विण्मूत्रचर्मरतोस्थिस्नायुशृङ्गनखाः खुराः । जङ्गमेभ्यः प्रयुज्यन्ते केशा लोमानि रोचनाः</w:t>
      </w:r>
    </w:p>
    <w:p>
      <w:r>
        <w:t>Verse 70: सुवर्णं समलाः पञ्च लोहाः ससिकता सुधा । मनःशिलाले मणयो लवणं गैरिकाञ्जने</w:t>
      </w:r>
    </w:p>
    <w:p>
      <w:r>
        <w:t>Verse 71: भौममौषधमुद्दिष्टमौद्भिदं तु चतुर्विधम् । वनस्पतिस्तथा वीरुद्धानस्पत्यस्तथौषधिः</w:t>
      </w:r>
    </w:p>
    <w:p>
      <w:r>
        <w:t>Verse 72: फलैर्वनस्पतिः पुष्पैर्वानस्पत्यः फलैरपि । औषध्यः फलपाकान्ताः प्रतानैर्वीरुधः स्मृताः</w:t>
      </w:r>
    </w:p>
    <w:p>
      <w:r>
        <w:t>Verse 73: मूलत्वक्सारनिर्यासनाल स्वरसपल्लवाः । क्षाराः क्षीरं फलं पुष्पं भस्म तैलानि कण्टकाः</w:t>
      </w:r>
    </w:p>
    <w:p>
      <w:r>
        <w:t>Verse 74: पत्राणि शुङ्गाः कन्दाश्च प्ररोहाचौद्भिदो गणः । मूलिन्यः षोडशैकोना फलिन्यो विंशतिः स्मृताः</w:t>
      </w:r>
    </w:p>
    <w:p>
      <w:r>
        <w:t>Verse 75: महास्नेहाश्च चत्वारः पञ्चैव लवणानि च । अष्टौ मूत्राणि संख्यातान्यष्टावेव पयांसि च</w:t>
      </w:r>
    </w:p>
    <w:p>
      <w:r>
        <w:t>Verse 76: शोधनार्थाश्च षड् वृक्षाः पुनर्वसुनिदर्शिताः । य एतान् वेत्ति संयोक्तुं विकारेषु स वेदवित्</w:t>
      </w:r>
    </w:p>
    <w:p>
      <w:r>
        <w:t>Verse 77: हस्तिदन्ती हैमवती श्यामा त्रिवृदधोगुडा । सप्तला श्वेतनामा च प्रत्यक्श्रेणी गवाक्ष्यपि</w:t>
      </w:r>
    </w:p>
    <w:p>
      <w:r>
        <w:t>Verse 78: ज्योतिष्मती च बिम्बी च शणपुष्पी विषाणिका । अजगन्धा द्रवन्ती च क्षीरिणी चात्र षोडशी</w:t>
      </w:r>
    </w:p>
    <w:p>
      <w:r>
        <w:t>Verse 79: शणपुष्पी च बिम्बी च च्छर्दने हैमवत्यपि । श्वेता ज्योतिष्मती चैव योज्या शीर्षविरेचने</w:t>
      </w:r>
    </w:p>
    <w:p>
      <w:r>
        <w:t>Verse 81: एकादशावशिष्टा याः प्रयोज्यास्ता विरेचने । इत्युक्ता नामकर्मभ्यां मूलिन्यः शङ्खिन्यथ विडङ्गानि त्रपुषं मदनानि च । फलिनीः शृणु ।।८० ॥ धामार्गवमथेक्ष्वाकु जीमूतं कृतवेधनम् । आनूपं स्थलजं चैव क्लीतकं द्विविधं स्मृतम्</w:t>
      </w:r>
    </w:p>
    <w:p>
      <w:r>
        <w:t>Verse 82: प्रकीर्या चोदकीर्या च प्रत्यक्पुष्पा तथाऽभया । अन्तः कोटरपुष्पी च हस्तिपर्ण्याश्च शारदम्</w:t>
      </w:r>
    </w:p>
    <w:p>
      <w:r>
        <w:t>Verse 83: कम्पिल्लकारग्वधयोः फलं यत् कुटजस्य च । धामार्गवमथेक्ष्वाकु जीमूतं कृतवेधनम्</w:t>
      </w:r>
    </w:p>
    <w:p>
      <w:r>
        <w:t>Verse 84: मदनं कुटजं चैव त्रपुषं हस्तिपर्णिनी । एतानि वमने चैव योज्यान्यास्थापनेषु च</w:t>
      </w:r>
    </w:p>
    <w:p>
      <w:r>
        <w:t>Verse 85: नस्तः प्रच्छर्दने चैव प्रत्यक्पुष्पा विधीयते । दश यान्यवशिष्टानि तान्युक्तानि विरेचने</w:t>
      </w:r>
    </w:p>
    <w:p>
      <w:r>
        <w:t>Verse 86: नामकर्मभिरुक्तानि फलान्येकोनविंशतिः । सर्पिस्तैलं वसा मज्जा स्नेहो दिष्टश्चतुर्विधः</w:t>
      </w:r>
    </w:p>
    <w:p>
      <w:r>
        <w:t>Verse 87: पानाभ्यञ्जनबस्त्यर्थं नस्यार्थं चैव योगतः । स्नेहना जीवना वर्ण्य बलोपचयवर्धनाः</w:t>
      </w:r>
    </w:p>
    <w:p>
      <w:r>
        <w:t>Verse 88: स्नेहा होते च विहिता वातपित्तकफापहाः । सौवर्चलं सैन्धवं च विडमौद्भिदमेव च</w:t>
      </w:r>
    </w:p>
    <w:p>
      <w:r>
        <w:t>Verse 89: सामुद्रेण सहैतानि पञ्च स्युर्लवणानि च । स्निग्धान्युष्णानि तीक्ष्णानि दीपनीयतमानि च</w:t>
      </w:r>
    </w:p>
    <w:p>
      <w:r>
        <w:t>Verse 90: आलेपनार्थे युज्यन्ते स्नेहस्वेदविधौ तथा । अधोभागोर्ध्वभागेषु निरूहेष्वनुवासने</w:t>
      </w:r>
    </w:p>
    <w:p>
      <w:r>
        <w:t>Verse 91: अभ्यञ्जने भोजनार्थे शिरसश्च विरेचने । शस्त्रकर्मणि वर्त्यर्थमञ्जनोत्सादनेषु च</w:t>
      </w:r>
    </w:p>
    <w:p>
      <w:r>
        <w:t>Verse 92: अजीर्णानाहयोर्वाते गुल्मे शूले तथोदरे । श उक्तानि लवणा नि न्यू ऊ र्ध्वं मूत्राण्यष्टौ निबोध मे</w:t>
      </w:r>
    </w:p>
    <w:p>
      <w:r>
        <w:t>Verse 95: । युक्तमास्थापने मूत्रं युक्तं चापि विरेचने</w:t>
      </w:r>
    </w:p>
    <w:p>
      <w:r>
        <w:t>Verse 99: ।। ९८ ।</w:t>
      </w:r>
    </w:p>
    <w:p>
      <w:r>
        <w:t>Verse 93: मुख्यानि यानि दिष्टानि सर्वाण्यात्रेयशासने । अविमूत्रमजामूत्रं गोमूत्रं माहिषं च यत्</w:t>
      </w:r>
    </w:p>
    <w:p>
      <w:r>
        <w:t>Verse 100: हस्तिमूत्रमथोष्ट्रस्य हयस्य च खरस्य च । उष्णं तीक्ष्णमथोऽरूक्षं कटुकं लवणान्वितम् ।। ९४ । मूत्रमुत्सादने युक्तं युक्तमालेपनेषु च । स्वेदेष्वपि च तद्युक्तमानाहेष्वगदेषु च उदरेष्वथ चार्शः सु गुल्मिकुष्ठिकिलासिषु तद्युक्तमुपनाहेषु परिषेके तथैव च । दीपनीयं विषघ्नं च क्रिमिघ्नं चोपदिश्यते पाण्डुरोगोपसृष्टानामुत्तमं शर्म चोच्यते । श्लेष्माणं शमयेत् पीतं मारुतं चानुलोमयेत् कर्षेत् पित्तमधोभागमित्यस्मिन् गुणसंग्रहः । सामान्येन मयोक्तस्तु पृथक्त्वेन प्रवक्ष्यते अविमूत्रं सतिक्तं स्यात् स्निग्धं पित्ताविरोधि च । आजं कषायमधुरं पथ्यं दोषान्निहन्ति च</w:t>
      </w:r>
    </w:p>
    <w:p>
      <w:r>
        <w:t>Verse 101: गव्यं समधुरं किंचिद्दोषघ्नं क्रिमिकुष्ठनुत् । कण्डूं च शमयेत् पीतं सम्यग्दोषोदरे हितम्</w:t>
      </w:r>
    </w:p>
    <w:p>
      <w:r>
        <w:t>Verse 102: अर्श शोफोदरघ्नं तु सक्षारं माहिषं सरम् । हास्तिकं लवणं मूत्रं हितं तु क्रिमिकुष्ठिनाम्</w:t>
      </w:r>
    </w:p>
    <w:p>
      <w:r>
        <w:t>Verse 103: प्रशस्तं बद्धविण्मूत्रविषश्लेष्मामयार्शसाम् । सतिक्तं श्वासकासघ्नमर्शोघ्नं चौष्ट्रमुच्यते</w:t>
      </w:r>
    </w:p>
    <w:p>
      <w:r>
        <w:t>Verse 104: वाजिनां तिक्तकटुकं कुष्ठव्रणविषापहम् । खरमूत्रमपस्मारोन्मादग्रहविनाशनम्</w:t>
      </w:r>
    </w:p>
    <w:p>
      <w:r>
        <w:t>Verse 105: इतीहोक्तानि मूत्राणि यथासामर्थ्ययोगतः । अतः क्षीराणि वक्ष्यन्ते कर्म चैषां गुणाश्च ये</w:t>
      </w:r>
    </w:p>
    <w:p>
      <w:r>
        <w:t>Verse 106: अविक्षीरमजाक्षीरं गोक्षीरं माहिषं च यत् । उष्ट्रीणामथ नागीनां वडवायाः स्त्रियास्तथा</w:t>
      </w:r>
    </w:p>
    <w:p>
      <w:r>
        <w:t>Verse 107: प्रायशो मधुरं स्निग्धं शीतं स्तन्यं पयो मतम् । प्रीणनं बृंहणं वृष्यं मेध्यं बल्यं मनस्करम्</w:t>
      </w:r>
    </w:p>
    <w:p>
      <w:r>
        <w:t>Verse 108: जीवनीयं श्रमहरं श्वासकासनिबर्हणम् । हन्ति शोणितपित्तं च सन्धानं विहतस्य च</w:t>
      </w:r>
    </w:p>
    <w:p>
      <w:r>
        <w:t>Verse 109: सर्वप्राणभृतां सात्म्यं शमनं शोधनं तथा । तृष्णाघ्नं दीपनीयं च श्रेष्ठं क्षीणक्षतेषु च</w:t>
      </w:r>
    </w:p>
    <w:p>
      <w:r>
        <w:t>Verse 111: पाण्डुरोगेऽम्लपित्ते च शोषे गुल्मे तथोदरे । अतीसारे ज्वरे दाहे श्वयथौ च विशेषतः ।। ११० । योनिशुक्रप्रदोषेषु मूत्रेष्वप्रचुरेषु च । पुरीषे ग्रथिते पथ्यं वातपित्तविकारिणाम्</w:t>
      </w:r>
    </w:p>
    <w:p>
      <w:r>
        <w:t>Verse 112: नस्यालेपावगाहेषु वमनास्थापनेषु च । विरेचने स्नेहने च पयः सर्वत्र युज्यते</w:t>
      </w:r>
    </w:p>
    <w:p>
      <w:r>
        <w:t>Verse 113: यथाक्रमं क्षीरगुणानेकैकस्य पृथक्पृथक् । अन्नपानादिकेऽध्याये भूयो वक्ष्याम्यशेषतः</w:t>
      </w:r>
    </w:p>
    <w:p>
      <w:r>
        <w:t>Verse 114: अथापरे त्रयो वृक्षाः पृथग्ये फलमूलिभिः । स्नुह्यर्काश्मन्तकास्तेषामिदं कर्म पृथक् पृथक्</w:t>
      </w:r>
    </w:p>
    <w:p>
      <w:r>
        <w:t>Verse 115: वमनेऽश्मन्तकं विद्यात् स्नुहीक्षीरं विरेचने । क्षीरमर्कस्य विज्ञेयं वमने सविरेचने</w:t>
      </w:r>
    </w:p>
    <w:p>
      <w:r>
        <w:t>Verse 116: इमांस्त्रीनपरान् वृक्षानाहुर्येषां हितास्त्वचः । पूतीकः कृष्णगन्धा च तिल्वकश्च तथा तरुः</w:t>
      </w:r>
    </w:p>
    <w:p>
      <w:r>
        <w:t>Verse 117: विरेचने प्रयोक्तव्यः पूतीकस्तिल्वकस्तथा । कृष्णगन्धा परीसर्पे शोथेष्वर्शःसु चोच्यते</w:t>
      </w:r>
    </w:p>
    <w:p>
      <w:r>
        <w:t>Verse 118: दविद्रधिगण्डेषु कुष्ठेष्वप्यलजीषु च । षड्वृक्षाच्छोधनानेतानपि विद्याद्विचक्षणः</w:t>
      </w:r>
    </w:p>
    <w:p>
      <w:r>
        <w:t>Verse 119: इत्युक्ताः फलमूलिन्यः स्नेहाश्च लवणानि च । मूत्रं क्षीराणि वृक्षाश्च षड् ये दिष्टपयस्त्वचः</w:t>
      </w:r>
    </w:p>
    <w:p>
      <w:r>
        <w:t>Verse 120: ओषधीर्नामरूपाभ्यां जानते ह्यजपा वने । अविपाश्चैव गोपाश्च ये चान्ये वनवासिनः</w:t>
      </w:r>
    </w:p>
    <w:p>
      <w:r>
        <w:t>Verse 122: न नामज्ञानमात्रेण रूपज्ञानेन वा पुनः । ओषधीनां परां प्राप्तिं कश्चिद्वेदितुमर्हति ।। १२१ । । योगविन्नामरूपज्ञस्तासां तत्त्वविदुच्यते । किं पुनर्यो विजानीयादोषधीः सर्वथा भिषक्</w:t>
      </w:r>
    </w:p>
    <w:p>
      <w:r>
        <w:t>Verse 123: योगमासां तु यो विद्याद्देशकालोपपादितम् । पुरुषं पुरुषं वीक्ष्य स विज्ञेयो भिषक्तमः</w:t>
      </w:r>
    </w:p>
    <w:p>
      <w:r>
        <w:t>Verse 124: यथा विषं यथा शस्त्रं यथाऽग्निरशनिर्यथा । तथौषधमविज्ञातं विज्ञातममृतं यथा</w:t>
      </w:r>
    </w:p>
    <w:p>
      <w:r>
        <w:t>Verse 125: औषधं ह्यनभिज्ञातं नामरूपगुणैस्त्रिभिः । विज्ञातं चापि दुर्युक्तमनर्थायोपपद्यते</w:t>
      </w:r>
    </w:p>
    <w:p>
      <w:r>
        <w:t>Verse 126: योगादपि विषं तीक्ष्णमुत्तमं भेषजं भवेत् । भेषजं चापि दुर्युक्तं तीक्ष्णं संपद्यते विषम्</w:t>
      </w:r>
    </w:p>
    <w:p>
      <w:r>
        <w:t>Verse 127: ४० तस्मान्न भिषजा युक्तं युक्तिबाह्येन भेषजम् । धीमता किंचिदादेयं जीवितारोग्यकाङ्क्षिणा</w:t>
      </w:r>
    </w:p>
    <w:p>
      <w:r>
        <w:t>Verse 129: कुर्यान्निपतितो मूर्ध्नि सशेषं वासवाशनिः । सशेषमातुरं कुर्यान्न त्वज्ञमतमौषधम् ।। १२८ । । दुःखिताय शयानाय श्रद्दधानाय रोगिणे । यो भेषजमविज्ञाय प्राज्ञमानी प्रयच्छति</w:t>
      </w:r>
    </w:p>
    <w:p>
      <w:r>
        <w:t>Verse 130: त्यक्तधर्मस्य पापस्य मृत्युभूतस्य दुर्मतेः । नरो नरकपाती स्यात्तस्य संभाषणादपि</w:t>
      </w:r>
    </w:p>
    <w:p>
      <w:r>
        <w:t>Verse 131: वरमाशीविषविषं क्वथितं ताम्रमेव वा । पीतमत्यग्निसन्तप्ता भक्षिता वाऽप्ययोगुडाः</w:t>
      </w:r>
    </w:p>
    <w:p>
      <w:r>
        <w:t>Verse 132: नतु श्रुतवतां वेशं बिभ्रता शरणागतात् । गृहीतमन्नं पानं वा वित्तं वा रोगपीडितात्</w:t>
      </w:r>
    </w:p>
    <w:p>
      <w:r>
        <w:t>Verse 133: भिषग्बुभूषुर्मतिमानतः स्वगुणसम्पदि । परं प्रयत्नमातिष्ठेत् प्राणदः स्याद्यथा नृणाम्</w:t>
      </w:r>
    </w:p>
    <w:p>
      <w:r>
        <w:t>Verse 134: तदेव युक्तं भैषज्यं यदारोग्याय कल्पते । स चैव भिषजां श्रेष्ठो रोगेभ्यो यः प्रमोचयेत्</w:t>
      </w:r>
    </w:p>
    <w:p>
      <w:r>
        <w:t>Verse 135: सम्यक्प्रयोगं सर्वेषां सिद्धिराख्याति कर्मणाम् । सिद्धिराख्याति सर्वैश्च गुणैर्युक्तं भिषक्तमम्</w:t>
      </w:r>
    </w:p>
    <w:p>
      <w:r>
        <w:t>Verse 136: तत्र श्लोकाः आयुर्वेदागमो हेतुरागमस्य प्रवर्तनम् । सूत्रणस्याभ्यनुज्ञानमायुर्वेदस्य निर्णयः</w:t>
      </w:r>
    </w:p>
    <w:p>
      <w:r>
        <w:t>Verse 137: संपूर्ण कारणं कार्यमायुर्वेदप्रयोजनम् । हेतवश्चैव दोषाश्च भेषजं संग्रहेण च</w:t>
      </w:r>
    </w:p>
    <w:p>
      <w:r>
        <w:t>Verse 138: रसाः सप्रत्ययद्रव्यास्त्रिविधो द्रव्यसंग्रहः । मूलिन्यश्च फलिन्यश्च स्नेहाश्च लवणानि च</w:t>
      </w:r>
    </w:p>
    <w:p>
      <w:r>
        <w:t>Verse 139: मूत्रं क्षीराणि वृक्षाश्च षड् ये क्षीरत्वगाश्रयाः । कर्माणि चैषां सर्वेषां योगायोगगुणागुणाः</w:t>
      </w:r>
    </w:p>
    <w:p>
      <w:r>
        <w:t>Verse 140: वैद्यापवादो यत्रस्थाः सर्वे च भिषजां गुणाः । सर्वमेतत् समाख्यातं पूर्वाध्याये महर्षिणा</w:t>
      </w:r>
    </w:p>
    <w:p>
      <w:r>
        <w:t>Verse 130: इत्यग्निवेशकृते तन्त्रे चरकप्रतिसंस्कृते श्लोकस्थाने दीर्घञ्जीवितीयो नाम प्रथमोऽध्यायः ।। १॥</w:t>
      </w:r>
    </w:p>
    <w:p>
      <w:pPr>
        <w:pStyle w:val="Heading1"/>
      </w:pPr>
      <w:r>
        <w:t>Verse Groups</w:t>
      </w:r>
    </w:p>
    <w:p>
      <w:r>
        <w:t>Verse Group: 1</w:t>
      </w:r>
    </w:p>
    <w:p>
      <w:r>
        <w:t>Verse Group: 2</w:t>
      </w:r>
    </w:p>
    <w:p>
      <w:r>
        <w:t>Verse Group: 3</w:t>
      </w:r>
    </w:p>
    <w:p>
      <w:r>
        <w:t>Verse Group: 4-5</w:t>
      </w:r>
    </w:p>
    <w:p>
      <w:r>
        <w:t>Verse Group: 6-7</w:t>
      </w:r>
    </w:p>
    <w:p>
      <w:r>
        <w:t>Verse Group: 8-14</w:t>
      </w:r>
    </w:p>
    <w:p>
      <w:r>
        <w:t>Verse Group: 15-17</w:t>
      </w:r>
    </w:p>
    <w:p>
      <w:r>
        <w:t>Verse Group: 18-23</w:t>
      </w:r>
    </w:p>
    <w:p>
      <w:r>
        <w:t>Verse Group: 24</w:t>
      </w:r>
    </w:p>
    <w:p>
      <w:r>
        <w:t>Verse Group: 25-26</w:t>
      </w:r>
    </w:p>
    <w:p>
      <w:r>
        <w:t>Verse Group: 27-29</w:t>
      </w:r>
    </w:p>
    <w:p>
      <w:r>
        <w:t>Verse Group: 30-31</w:t>
      </w:r>
    </w:p>
    <w:p>
      <w:r>
        <w:t>Verse Group: 32-40</w:t>
      </w:r>
    </w:p>
    <w:p>
      <w:r>
        <w:t>Verse Group: 41</w:t>
      </w:r>
    </w:p>
    <w:p>
      <w:r>
        <w:t>Verse Group: 42</w:t>
      </w:r>
    </w:p>
    <w:p>
      <w:r>
        <w:t>Verse Group: 43</w:t>
      </w:r>
    </w:p>
    <w:p>
      <w:r>
        <w:t>Verse Group: 44</w:t>
      </w:r>
    </w:p>
    <w:p>
      <w:r>
        <w:t>Verse Group: 45</w:t>
      </w:r>
    </w:p>
    <w:p>
      <w:r>
        <w:t>Verse Group: 46-47</w:t>
      </w:r>
    </w:p>
    <w:p>
      <w:r>
        <w:t>Verse Group: 48</w:t>
      </w:r>
    </w:p>
    <w:p>
      <w:r>
        <w:t>Verse Group: 49</w:t>
      </w:r>
    </w:p>
    <w:p>
      <w:r>
        <w:t>Verse Group: 50</w:t>
      </w:r>
    </w:p>
    <w:p>
      <w:r>
        <w:t>Verse Group: 51</w:t>
      </w:r>
    </w:p>
    <w:p>
      <w:r>
        <w:t>Verse Group: 52</w:t>
      </w:r>
    </w:p>
    <w:p>
      <w:r>
        <w:t>Verse Group: 53</w:t>
      </w:r>
    </w:p>
    <w:p>
      <w:r>
        <w:t>Verse Group: 54</w:t>
      </w:r>
    </w:p>
    <w:p>
      <w:r>
        <w:t>Verse Group: 55</w:t>
      </w:r>
    </w:p>
    <w:p>
      <w:r>
        <w:t>Verse Group: 56</w:t>
      </w:r>
    </w:p>
    <w:p>
      <w:r>
        <w:t>Verse Group: 57</w:t>
      </w:r>
    </w:p>
    <w:p>
      <w:r>
        <w:t>Verse Group: 58</w:t>
      </w:r>
    </w:p>
    <w:p>
      <w:r>
        <w:t>Verse Group: 59-61</w:t>
      </w:r>
    </w:p>
    <w:p>
      <w:r>
        <w:t>Verse Group: 62</w:t>
      </w:r>
    </w:p>
    <w:p>
      <w:r>
        <w:t>Verse Group: 63</w:t>
      </w:r>
    </w:p>
    <w:p>
      <w:r>
        <w:t>Verse Group: 64</w:t>
      </w:r>
    </w:p>
    <w:p>
      <w:r>
        <w:t>Verse Group: 65</w:t>
      </w:r>
    </w:p>
    <w:p>
      <w:r>
        <w:t>Verse Group: 66</w:t>
      </w:r>
    </w:p>
    <w:p>
      <w:r>
        <w:t>Verse Group: 1</w:t>
      </w:r>
    </w:p>
    <w:p>
      <w:r>
        <w:t>Verse Group: 67</w:t>
      </w:r>
    </w:p>
    <w:p>
      <w:r>
        <w:t>Verse Group: 68-73</w:t>
      </w:r>
    </w:p>
    <w:p>
      <w:r>
        <w:t>Verse Group: 74-76</w:t>
      </w:r>
    </w:p>
    <w:p>
      <w:r>
        <w:t>Verse Group: 77-79</w:t>
      </w:r>
    </w:p>
    <w:p>
      <w:r>
        <w:t>Verse Group: 80-85</w:t>
      </w:r>
    </w:p>
    <w:p>
      <w:r>
        <w:t>Verse Group: 86-87</w:t>
      </w:r>
    </w:p>
    <w:p>
      <w:r>
        <w:t>Verse Group: 88-91</w:t>
      </w:r>
    </w:p>
    <w:p>
      <w:r>
        <w:t>Verse Group: 92-104</w:t>
      </w:r>
    </w:p>
    <w:p>
      <w:r>
        <w:t>Verse Group: 105-113</w:t>
      </w:r>
    </w:p>
    <w:p>
      <w:r>
        <w:t>Verse Group: 114-115</w:t>
      </w:r>
    </w:p>
    <w:p>
      <w:r>
        <w:t>Verse Group: 116-119</w:t>
      </w:r>
    </w:p>
    <w:p>
      <w:r>
        <w:t>Verse Group: 120-123</w:t>
      </w:r>
    </w:p>
    <w:p>
      <w:r>
        <w:t>Verse Group: 124-125</w:t>
      </w:r>
    </w:p>
    <w:p>
      <w:r>
        <w:t>Verse Group: 126-133</w:t>
      </w:r>
    </w:p>
    <w:p>
      <w:r>
        <w:t>Verse Group: 134</w:t>
      </w:r>
    </w:p>
    <w:p>
      <w:r>
        <w:t>Verse Group: 135</w:t>
      </w:r>
    </w:p>
    <w:p>
      <w:r>
        <w:t>Verse Group: 136-140</w:t>
      </w:r>
    </w:p>
    <w:p>
      <w:r>
        <w:t>Verse Group: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