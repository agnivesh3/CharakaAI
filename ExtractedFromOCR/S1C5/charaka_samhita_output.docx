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Charaka Samhita OCR Output</w:t>
      </w:r>
    </w:p>
    <w:p>
      <w:pPr>
        <w:pStyle w:val="Heading1"/>
      </w:pPr>
      <w:r>
        <w:t>OCR Content</w:t>
      </w:r>
    </w:p>
    <w:p>
      <w:r>
        <w:t>CARMARISA TÜ</w:t>
        <w:br/>
        <w:t>क</w:t>
        <w:br/>
        <w:t>पञ्चमोऽध्यायः</w:t>
        <w:br/>
        <w:t>CHAPTER V</w:t>
        <w:br/>
        <w:t>bos toi</w:t>
        <w:br/>
        <w:t>अथातो मात्राशितीयमध्यायं व्याख्यास्यामः ।। १ ।।</w:t>
        <w:br/>
        <w:t>Now (I) shall expound the chapter on quantity of diet etc. [1]</w:t>
        <w:br/>
        <w:t>Inorg. Y</w:t>
        <w:br/>
        <w:t>इति ह स्माह भगवानात्रेयः ।।२।।</w:t>
        <w:br/>
        <w:t>As propounded by Lord ātreya. [2]</w:t>
        <w:br/>
        <w:t>मात्राशी स्यात् । आहारमात्रा पुनरग्निबलापेक्षिणी ।।३।। ab need aniliyono 30</w:t>
        <w:br/>
        <w:t>w the One should take food in (proper) quantity. This quantity of food depends on the</w:t>
        <w:br/>
        <w:t>power of digestion. [3]</w:t>
        <w:br/>
        <w:t>ERSTE OF PAPER ad af off</w:t>
        <w:br/>
        <w:t>यावद्ध्यशनमशितमनुपहत्य प्रकृतिं यथाकालं जरां गच्छति तावदस्य मात्राप्रमाणं वेदितव्यं भवति ।।४।।</w:t>
        <w:br/>
        <w:t>Whatever quantity of food taken gets digested in time without disturbing the</w:t>
        <w:br/>
        <w:t>normalcy should be regarded as the measure of (proper) quantity. [4]</w:t>
        <w:br/>
        <w:t>तत्र शालिषष्टिकमुद्गलावकपिञ्जलैणशशशर भशम्बरादीन्याहारद्रव्याणि प्रकृतिलघून्यपि मात्रापेक्षीणि भवन्ति ।</w:t>
        <w:br/>
        <w:t>तथा पिष्ठेक्षुक्षीरविकृतितिलमाषानूपौदकपिशितादीन्याहारद्रव्याणि प्रकृतिगुरूण्यपि मात्रामेवापेक्षन्ते ।।५।।</w:t>
        <w:br/>
        <w:t>Thus the articles of food such as Śali, sastika (rice), mudga (pulse), lāva, kapiñjala,</w:t>
        <w:br/>
        <w:t>ena, śaśa, śarabha, Sambara (meats) etc. even though light by nature depend on quan-</w:t>
        <w:br/>
        <w:t>tity. Similarly, those such as preparations of flour, sugarcane, milk, sesamum, black</w:t>
        <w:br/>
        <w:t>gram, marshy and aquatic meats even though heavy in digestion by nature also depend</w:t>
        <w:br/>
        <w:t>on the quantity itself [5]</w:t>
        <w:br/>
        <w:t>न चैवमुक्ते द्रव्ये गुरुलाघवमकारणं मन्येत, लघूनि हि द्रव्याणि वाय्वग्निगुणबहुलानि भवन्ति;</w:t>
        <w:br/>
        <w:t>पृथ्वीसोमगुणबहुलानीतराणि, तस्मात् स्वगुणादपि लघून्यग्निसन्धुक्षणस्वभावान्यल्पदोषाणि चोच्यन्तेऽपि सौहित्योपयुक्तानि,</w:t>
        <w:br/>
        <w:t>गुरूणि पुनर्नाग्निसन्धुक्षणस्वभा- वान्यसामान्यात्, अतश्चातिमात्रं दोषवन्ति सौहित्योपयुक्तान्यन्यत्र व्यायामाग्निबलात्; सैषा</w:t>
        <w:br/>
        <w:t>भवत्यग्निबलापेक्षिणी मात्रा ।। ६ ।।</w:t>
        <w:br/>
        <w:t>By this, it should not be confused that lightness and heaviness in (food) articles</w:t>
        <w:br/>
        <w:t>are quite inert. In fact, light articles are predominant in properties of vayu and agni</w:t>
        <w:br/>
        <w:t>while others (heavy ones) are the same in those of prthivī and soma (ap ). So by dint</w:t>
        <w:br/>
        <w:t>of their properties, the light articles being slimulant of digestion, even taken upto the</w:t>
        <w:br/>
        <w:t>saturation point, produce little derangement. (On the contrary) the heavy articles</w:t>
        <w:br/>
        <w:t>because of dissimilarity, are not stimulant of digestion by nature and thus cause con-</w:t>
        <w:br/>
        <w:t>siderable derangment if taken upto the saturation point except in case (of persons</w:t>
        <w:br/>
        <w:t>having) physical exercise and (adequate) strength of agni (digestion). Hence, the</w:t>
        <w:br/>
        <w:t>quantity (of food) is related to agnibala (power of digestion). [6]</w:t>
        <w:br/>
        <w:br/>
        <w:br/>
        <w:t>A SŪTRASTHĀNA</w:t>
        <w:br/>
        <w:t>33</w:t>
        <w:br/>
        <w:t>न च नापेक्षते द्रव्यं; द्रव्यापेक्षया च त्रिभागसौहित्यमर्धसौहित्यं वा गुरूणामुपदिश्यते, लघूनामपि च नातिसौहित्यम-</w:t>
        <w:br/>
        <w:t>ग्नेर्युक्त्यर्थम् ।।७।।</w:t>
        <w:br/>
        <w:t>It is not so that the article itself has no importance in this respect. (In fact) con-</w:t>
        <w:br/>
        <w:t>sidering the (property of the) article, the intake of heavy ones is advised as one-</w:t>
        <w:br/>
        <w:t>third or half of the saturation point and not excessive saturation even in case of light</w:t>
        <w:br/>
        <w:t>articles in order to maintain the proper (strength of) agni. [7]</w:t>
        <w:br/>
        <w:t>मात्रावद्ध्यशनमशितमनुपहत्य प्रकृतिं बलवर्णसुखायुषा योजयत्युपयोक्तारमवश्यमिति ।।८।।</w:t>
        <w:br/>
        <w:t>The food taken in proper quantity provides certainly strength, complexion and</w:t>
        <w:br/>
        <w:t>happy life to the person without disturbing normalcy. [8]</w:t>
        <w:br/>
        <w:t>भवन्ति चात्र-</w:t>
        <w:br/>
        <w:t>गुरु पिष्टमयं तस्मात्तण्डुलान् पृथुकानपि । न जातु भुक्तवान् खादेन्मात्रां खादेद् बुभुक्षितः ।।९।।</w:t>
        <w:br/>
        <w:t>Here are (the verses ) -</w:t>
        <w:br/>
        <w:t>A person, after having taken food, should never eat heavy preprations of</w:t>
        <w:br/>
        <w:t>flour, rice and flattened rice. Even when hungry, one should take them in (proper)</w:t>
        <w:br/>
        <w:t>quantity. [9]</w:t>
        <w:br/>
        <w:t>वल्लूरं शुष्कशाकानि शालूकानि बिसानि च । नाभ्यसेद्गौरवान्मांसं कृशं नैवोपयोजयेत् ।। १० ।।</w:t>
        <w:br/>
        <w:t>कूर्चिमकांश्च किलाटांश्च शौकरं गव्यमाहिषे । मत्स्यान् दधि च माषांश्च यवकांश्च न शीलयेत् ।।११।।</w:t>
        <w:br/>
        <w:t>One should not take constantly dried meat, dried vegetable, lotus tubers and</w:t>
        <w:br/>
        <w:t>stem because of their heaviness. The meat of emaciated (animal) should not be taken.</w:t>
        <w:br/>
        <w:t>Similarly one should not take continuously kūrcikā and kilāta (milk products), pork,</w:t>
        <w:br/>
        <w:t>beaf, buffalo meat, fish, curb, black gram and yāvaka. [10-11]</w:t>
        <w:br/>
        <w:t>षष्टिकाञ्छालिमुद्रांश्च सैन्धवामलके यवान् । आन्तरीक्षं पयः सर्पिर्जाङ्गलं मधु चाभ्यसेत् ।।१२।।</w:t>
        <w:br/>
        <w:t>nalOne should take usually sastika, Śāli (rice), mudga (pulse), saindhava ( rock salt),</w:t>
        <w:br/>
        <w:t>āmalaka (fruits), barely, rain water, milk, ghee and honey. [12]</w:t>
        <w:br/>
        <w:t>Joi viib</w:t>
        <w:br/>
        <w:t>तच्च नित्यं प्रयुञ्जीत स्वास्थ्यं येनानुवर्तते । अजातानां विकाराणामनुत्पत्तिकरं च यत् ।।१३।।</w:t>
        <w:br/>
        <w:t>One should take as a daily routine the articles which maintain health and prevent</w:t>
        <w:br/>
        <w:t>unborn disorders. [13]</w:t>
        <w:br/>
        <w:t>अत ऊर्ध्वं शरीरस्य कार्यमक्ष्यञ्जनादिकम् । स्वस्थवृत्तिमभिप्रेत्य गुणतः संप्रवक्ष्यते ।।१४।।</w:t>
        <w:br/>
        <w:t>bne odg</w:t>
        <w:br/>
        <w:t>hagong babbs</w:t>
        <w:br/>
        <w:t>Hereafter the bodily daily routine like collyrium etc. will be described in relation</w:t>
        <w:br/>
        <w:t>to their role in maintaining health. [14]</w:t>
        <w:br/>
        <w:t>सौवीरमञ्जनं नित्यं हितमक्ष्णोः प्रयोजयेत् । पञ्चरात्रेऽष्टरात्रे वा स्त्रावणार्थे रसाञ्जनम् ।।१५।।</w:t>
        <w:br/>
        <w:t>चक्षुस्तेजोमयं तस्य विशेषाच्छ्लेष्मतो भयम् । ततः श्लेष्महरं कर्म हितं दृष्टेः प्रसादनम् ।। १६ ।।</w:t>
        <w:br/>
        <w:t>दिवा तन्न प्रयोक्तव्यं नेत्रयोस्तीक्ष्णमञ्जनम् । विरेकदुर्बला दृष्टिरादित्यं प्राप्य सीदति ।।१७।।</w:t>
        <w:br/>
        <w:t>तस्मात् स्त्राव्यं निशायां तु ध्रुवमञ्जनमिष्यते ।</w:t>
        <w:br/>
        <w:t>The usefui sauvīra añjana (collyrium) should be applied to eyes</w:t>
        <w:br/>
        <w:t>daily and rasāñjana once every five or eight days for stimulating</w:t>
        <w:br/>
        <w:t>10 C. S. - I</w:t>
        <w:br/>
        <w:br/>
        <w:br/>
        <w:t>34</w:t>
        <w:br/>
        <w:t>CARAKA-SAMHITĀ</w:t>
        <w:br/>
        <w:t>[CH.</w:t>
        <w:br/>
        <w:t>secretion. The vision is predominant in tejas and as such is specially susceptible to</w:t>
        <w:br/>
        <w:t>kapha. Hence the measures alleviating kapha are beneficial for clarifying the vision.</w:t>
        <w:br/>
        <w:t>A sharp collyrium should not be applied to eyes at day because the vision already</w:t>
        <w:br/>
        <w:t>weak due to evacuation is further depressed in the sun. Hence it is desirable certainly</w:t>
        <w:br/>
        <w:t>that the evacuative collyrium be applied only at night. [15-17]</w:t>
        <w:br/>
        <w:t>bab</w:t>
        <w:br/>
        <w:t>यथा हि कनकादीनां मलिनां विविधात्मनाम् ।।१८।।</w:t>
        <w:br/>
        <w:t>धौतानां निर्मला शुद्धिस्तैलचेलकचादिभिः । एवं नेत्रेषु मर्त्यानामञ्जनाश्योतनादिभिः ।। १९ ।।</w:t>
        <w:br/>
        <w:t>दृष्टिर्निराकुला भाति निर्मले नभसीन्दुवत् ।</w:t>
        <w:br/>
        <w:t>bool adT</w:t>
        <w:br/>
        <w:t>As various types of metals like gold etc. when dirty become stainlessly clean</w:t>
        <w:br/>
        <w:t>after washing with oil, cloth, and hair (brush) etc., the vision in eyes of the mortal</w:t>
        <w:br/>
        <w:t>ones brightens undisturbed like moon in the clear sky by (application of) collyrium,</w:t>
        <w:br/>
        <w:t>eye drops etc. [18-19]</w:t>
        <w:br/>
        <w:t>हरेणुकां प्रियङ्गुं च पृथ्वीकां केशरं नखम् ।।२०।।</w:t>
        <w:br/>
        <w:t>ह्रीवेरं चन्दनं पत्रं त्वगेलोशीरपद्मकम् । ध्यामकं मधुकं मांसी गुग्गुल्वगुरुशर्करम् ।। २१ ।।</w:t>
        <w:br/>
        <w:t>न्यग्रोधोदुम्बराश्वत्थप्लक्षलोध्रत्वचः शुभाः । वन्यं सर्जरसं मुस्तं शैलेयं कमलोत्पले ।। २२।।</w:t>
        <w:br/>
        <w:t>श्रीवेष्टकं शल्लकीं च शुकबर्हमथापि च । पिष्ट्वा लिम्पेच्छरेषीकां तां वर्तिं यवसन्निभाम् ।। २३ ।।</w:t>
        <w:br/>
        <w:t>अङ्गुष्ठसंमितां कुर्यादष्टाङ्गुलसमां भिषक् । शुष्कां निगर्भां तां वर्तिं घूमनेत्रार्पितां नरः ।। २४।।</w:t>
        <w:br/>
        <w:t>स्नेहाक्तामग्निसंप्लुष्टां पिबेत् प्रायोगिकीं. सुखाम् ।</w:t>
        <w:br/>
        <w:t>A</w:t>
        <w:br/>
        <w:t>Harenukā, piryangu, prthvākā, keśara, nakha, hrībera, candana, patra, twak, elā,</w:t>
        <w:br/>
        <w:t>uśīra, padmaka, dhyāmaka, madhuka, māmsī, guggulu, aguru, śarkarā, bark of</w:t>
        <w:br/>
        <w:t>nyagrodha, udumbara, aśwattha, plaksa and lodhra, vanya, sarjarasa, musta, śaileya,</w:t>
        <w:br/>
        <w:t>kamala, utpala, śrīveṣṭaka, śallaki and sthauṇeyaka-all these should be ground and</w:t>
        <w:br/>
        <w:t>pasted on a reed so as to make it a stick, barley-shaped, thumb-like and of eight</w:t>
        <w:br/>
        <w:t>fingers in length. The person should take this stick when dried and with free interior,</w:t>
        <w:br/>
        <w:t>put it on the smoking pipe and having added some fat and ignited should smoke as a</w:t>
        <w:br/>
        <w:t>daily routine for happiness. [20-24]</w:t>
        <w:br/>
        <w:t>वसाघृतमधूच्छिष्टैर्युक्तियुक्तैर्वरौषधैः ।। २५।।</w:t>
        <w:br/>
        <w:t>वर्तिं मधुरकैः कृत्वा स्नैहिकीं धूममाचरेत् ।</w:t>
        <w:br/>
        <w:t>osib mode</w:t>
        <w:br/>
        <w:t>One should use unctuous smoking with stick made of useful drugs of sweet group</w:t>
        <w:br/>
        <w:t>added properly with fat, ghee and bee- wax. [25]</w:t>
        <w:br/>
        <w:t>श्वेता ज्योतिष्मती चैव हरितालं मनःशिला ।। २६ ।।</w:t>
        <w:br/>
        <w:t>गन्धाश्चागुरुपत्राद्या धूमं मूर्धविरेचने ।</w:t>
        <w:br/>
        <w:t>For evacuation of head, the smoking made of Śwetā, jyotismatī, orpiment, realgar</w:t>
        <w:br/>
        <w:t>band the aromatic substances (of agurvādya guna-see ci. 3.267) beginning with aguru</w:t>
        <w:br/>
        <w:t>sand patra (leaving kustha and tagara ) should be used. [26]</w:t>
        <w:br/>
        <w:t>गौरवं शिरसः शूलं पीनसार्धावभेदकौ ।। २७।।</w:t>
        <w:br/>
        <w:t>कर्णाक्षिशूलं कासश्च हिक्काश्वासौ गलग्रहः । दन्तदौर्बल्यमात्रावः श्रोत्रघ्राणाक्षिदोषजः ।। २८ ।। balib</w:t>
        <w:br/>
        <w:t>1-2301</w:t>
        <w:br/>
        <w:br/>
        <w:br/>
        <w:t>VI</w:t>
        <w:br/>
        <w:t>ĀSŪTRASTHĀNA</w:t>
        <w:br/>
        <w:t>पूतिघ्रणास्यगन्धश्च दन्तशूलमरोचकः । हनुमन्याग्रहः कण्डूः क्रिमयः पाण्डुता मुखे ।। २९ ।।</w:t>
        <w:br/>
        <w:t>श्लेष्मप्रसेको वैस्वर्यं गलशुण्ड्युपजिह्निका । खालित्यं पिञ्जरत्वं च केशानां पतनं तथा ।। ३० ।।</w:t>
        <w:br/>
        <w:t>क्षवथुश्चातितन्द्रा च बुद्धेर्मोहोऽतिनिद्रता । धूमपानात् प्रशाम्यन्ति बलं भवति चाधिकम् ।। ३१ ।।</w:t>
        <w:br/>
        <w:t>शिरोरुहकपालानामिन्द्रियाणां स्वरस्य च । न च वातकफात्मानो बलिनोऽप्यूर्ध्वजत्रुजाः ।। ३२।।</w:t>
        <w:br/>
        <w:t>धूमवक्त्रकपानस्य व्याधयः स्युः शिरोगताः ।</w:t>
        <w:br/>
        <w:t>35</w:t>
        <w:br/>
        <w:t>ni blog:</w:t>
        <w:br/>
        <w:t>Heaviness and pain in head, chronic rhinitis, hemicrania, earache, pain in eyes,</w:t>
        <w:br/>
        <w:t>cough, hiccup, dyspnoea, spasm in throat, weakness of teeth, discharge due to disor-</w:t>
        <w:br/>
        <w:t>ders of ear, nose and eyes, foetid smell from nose and mouth, toothache, anorexia,</w:t>
        <w:br/>
        <w:t>spasm in jaw and back neck, itching, worms, pale-face, excessive salivation, disor-</w:t>
        <w:br/>
        <w:t>ders of voice, tonsillitis, enlarged uvula, alopecia, grey hairs, hair falling, sneezing,</w:t>
        <w:br/>
        <w:t>excessive drowsiness, lack of functioning of intellect, excessive sleep-these disor-</w:t>
        <w:br/>
        <w:t>ders are alleviated by smoking. By this, strength of hairs, skull, sense organs and</w:t>
        <w:br/>
        <w:t>voice increases. Moreover, the person used to oral smoking does not fall prey to dis-</w:t>
        <w:br/>
        <w:t>ease of the parts above jatru (collar bone) having predominance of vāta and kapha,</w:t>
        <w:br/>
        <w:t>however strong they are. [27-32]</w:t>
        <w:br/>
        <w:t>प्रयोगपाने तस्याष्टौ कालाः संपरिकीर्तिताः ।। ३३ ।।</w:t>
        <w:br/>
        <w:t>ane aantiguor</w:t>
        <w:br/>
        <w:t>bagsdon</w:t>
        <w:br/>
        <w:t>Rossila</w:t>
        <w:br/>
        <w:t>- वातश्लेष्मसमुत्क्लेशः कालेष्वेषु हि लक्ष्यते । स्नात्वा भुक्त्वा समुल्लिख्य क्षुत्वा दन्तान्निघृष्य च ।। ३४ ।।</w:t>
        <w:br/>
        <w:t>नावनाञ्जननिद्रान्ते चात्मवान् धूमपो भवेत् । तथा वातकफात्मानो न भवन्त्यूर्ध्वजत्रुजाः ।। ३५ ।।</w:t>
        <w:br/>
        <w:t>रोगास्तस्य तु पेयाः स्युरापानास्त्रिस्त्रयस्त्रयः ।</w:t>
        <w:br/>
        <w:t>Eight times are prescribed for smoking as a daily routine because in these times</w:t>
        <w:br/>
        <w:t>the aggravation of vāta and kapha is noticed. A cautious person should smoke after</w:t>
        <w:br/>
        <w:t>bath, meals, vomiting, sneezing, tooth brushing, snuffing, use of collyrium and sleep.</w:t>
        <w:br/>
        <w:t>Thus diseases of the parts above jatru and predominant in vāta and Kapha do not</w:t>
        <w:br/>
        <w:t>arise. Smoking should be done thrice with three puffs each time. [33-35]do</w:t>
        <w:br/>
        <w:t>परं द्विकालपायी स्यादह्नः कालेषु बुद्धिमान् ।। ३६ ।।</w:t>
        <w:br/>
        <w:t>dgronds time</w:t>
        <w:br/>
        <w:t>प्रयोगे, स्नैहिके त्वेकं, वैरेच्यं त्रिचतुः पिबेत् ।</w:t>
        <w:br/>
        <w:t>Plaintb</w:t>
        <w:br/>
        <w:t>During the times of day the wise should smoke twice as daily routine, once for</w:t>
        <w:br/>
        <w:t>unctuous and three or four times for evacuative effect. [36]</w:t>
        <w:br/>
        <w:t>हृत्कण्ठेन्द्रियसंशुद्धिर्लघुत्वं शिरसः शमः ।। ३७ ।।</w:t>
        <w:br/>
        <w:t>bna यथेरितानां दोषाणां सम्यक्पीतस्य लक्षणम् ।</w:t>
        <w:br/>
        <w:t>Sion ano dguoad! doma bluoda an</w:t>
        <w:br/>
        <w:t>bordon</w:t>
        <w:br/>
        <w:t>from londs.[8] bnimboons</w:t>
        <w:br/>
        <w:t>Well cleaning of heart, throat and sense organs, lightness of head and pacification</w:t>
        <w:br/>
        <w:t>of aforesaid dosas-these are the symptoms of proper smoking. [37]</w:t>
        <w:br/>
        <w:t>बाधिर्यमान्ध्यं मूकत्वं रक्तपित्तं शिरोभ्रमम् ।। ३८।।</w:t>
        <w:br/>
        <w:t>अकाले चातिपीतश्च धूमः कुर्यादुपद्रवान् ।</w:t>
        <w:br/>
        <w:t>Smoking used in excess and untimely causes complication such as deafness, blind-</w:t>
        <w:br/>
        <w:t>ness, dumbness, innate haemorrhage and vertigo. [38]</w:t>
        <w:br/>
        <w:t>तत्रेष्टं सर्पिष्टः पानं नावनाञ्जनतर्पणम् ।।३९।।</w:t>
        <w:br/>
        <w:br/>
        <w:br/>
        <w:t>36</w:t>
        <w:br/>
        <w:t>CARAKA-SAMHITĀ</w:t>
        <w:br/>
        <w:t>स्नैहिकं धूमजे दोषे वायुः पित्तानुगो यदि । शीतं तु रक्तपित्ते स्याच्छ्लेष्मपित्ते विरूक्षणम् ।।४०।</w:t>
        <w:br/>
        <w:t>[CH.</w:t>
        <w:br/>
        <w:t>In such case, intake of ghee, snuff, collyrium and saturating diet is desirable. In</w:t>
        <w:br/>
        <w:t>case of complications due to smoking, these should be unctous if vāyu follows pitta,</w:t>
        <w:br/>
        <w:t>cold in raktapitta and roughening in kapha-pitta. [39]</w:t>
        <w:br/>
        <w:t>परं त्वतः प्रवक्ष्यामि धूमो येषां विगर्हितः । न विरिक्तः पिबेद्धूमं न कृते बस्तिकर्मणि ।। ४१ ।।</w:t>
        <w:br/>
        <w:t>न रक्ती न विषेणार्तो न शोचन्न च गर्भिणी । न श्रमे न मदे नामे न पित्ते न प्रजागरे ।। ४२ ।।</w:t>
        <w:br/>
        <w:t>न मूर्च्छाभ्रमतृष्णासु न क्षीणे नापि च क्षते । न मद्यदुग्धे पीत्वा च न स्नेहं न च माक्षिकम् ।।४३।। daun</w:t>
        <w:br/>
        <w:t>धूमं न भुक्त्वा दध्ना च न रूक्षः क्रुद्ध एव च । न तालुशोषे तिमिरे शिरस्यभिहिते न च ।। ४४ ।। 10 sh</w:t>
        <w:br/>
        <w:t>न शङ्खके न रोहिण्यां न मेहे न मदात्यये । एषु धूममकालेषु मोहात् पिबति यो नरः ।। ४५ ।।</w:t>
        <w:br/>
        <w:t>रोगास्तस्य प्रवर्धन्ते दारुणा धूमविभ्रमात् ।</w:t>
        <w:br/>
        <w:t>Now I shall say about those for whom smoking is contra-indicated. One should</w:t>
        <w:br/>
        <w:t>not smoke after purgation, enema and bleeding, when afflicted with poison, anxiety,</w:t>
        <w:br/>
        <w:t>pregnant, in case of fatigue, narcosis, āma, pitta, vigil, fainting giddiness, thirst,</w:t>
        <w:br/>
        <w:t>emaciation, injury; after taking wine, milk, fatty substances and honey, food with</w:t>
        <w:br/>
        <w:t>curd; in conditions of roughness, anger, dryness of palate, defects of vision, head</w:t>
        <w:br/>
        <w:t>injury, śankhaka, rohinī, prameha and alcoholism. One who smoke in these condi-</w:t>
        <w:br/>
        <w:t>tions and untimely due to carelessness, the disorders aggravate severly due to com-</w:t>
        <w:br/>
        <w:t>plication of smoking. [41-45]</w:t>
        <w:br/>
        <w:t>धूमयोग्यः पिबेद्दोषे शिरोघ्राणाक्षिसंश्रये ।। ४६ ।।</w:t>
        <w:br/>
        <w:t>घ्राणेनास्येन कण्ठस्थे मुखेन घ्राणपो वमेत् । आस्येन धूमकवलान् पिबन् घ्राणेन नोद्वमेत् ।।४७।।</w:t>
        <w:br/>
        <w:t>प्रतिलोमं गतो ह्याशु धूमो हिंस्याद्धि चक्षुषी ।</w:t>
        <w:br/>
        <w:t>One fit for smoking should smoke through nortrils in disorders located in head,</w:t>
        <w:br/>
        <w:t>nose and eyes, and through mouth in those of throat. While smoking through nostrils,</w:t>
        <w:br/>
        <w:t>one should emit through mouth but while smoking through mouth, one should not</w:t>
        <w:br/>
        <w:t>emit through nostrils because the smoke traversing reversely damages the eyes imme-</w:t>
        <w:br/>
        <w:t>diately. [46-47]</w:t>
        <w:br/>
        <w:t>ऋज्वङ्गचक्षुस्तच्चेताः सूपविष्टस्त्रिपर्ययम् ।।४८ ।।</w:t>
        <w:br/>
        <w:t>vablo amit</w:t>
        <w:br/>
        <w:t>पिबेच्छिद्रं पिधायैकं नासया धूममात्मवान् । overshot aami load bnaoulone</w:t>
        <w:br/>
        <w:t>One should smoke through one nostril closing the other one three rounds, thrice</w:t>
        <w:br/>
        <w:t>in each round, cautiously while sitting comfortably with straight body and eyes and</w:t>
        <w:br/>
        <w:t>concentrated mind. [48]</w:t>
        <w:br/>
        <w:t>ansa bas iron head to gaines</w:t>
        <w:br/>
        <w:t>equity to amotomiya odpad-saob bisaazis to</w:t>
        <w:br/>
        <w:t>चतुर्विंशतिकं नेत्रं स्वाङ्गुलीभिर्विरेचने ।। ४९ ।।</w:t>
        <w:br/>
        <w:t>द्वात्रिंशदङ्गुलं स्नेहे प्रयोगेऽध्यर्धमिष्यते ।</w:t>
        <w:br/>
        <w:t>The smoking pipe should be, by own fingers, of twenty four fingers length</w:t>
        <w:br/>
        <w:t>in evacuation, of thirty two fingers in unction and of thirty six fingers in routine</w:t>
        <w:br/>
        <w:t>smoking. [49]</w:t>
        <w:br/>
        <w:t>Eins 2245x ni boar gnilamt</w:t>
        <w:br/>
        <w:t>ऋजु त्रिकोषाफलितं कोलास्थ्यग्रप्रमाणितम् ।। ५० ।।</w:t>
        <w:br/>
        <w:t>बस्तिनेत्रसमद्रव्यं घूमनेत्रं प्रशस्यते ।</w:t>
        <w:br/>
        <w:t>egedn</w:t>
        <w:br/>
        <w:br/>
        <w:br/>
        <w:t>V]</w:t>
        <w:br/>
        <w:t>SŪTRASTHĀNA</w:t>
        <w:br/>
        <w:t>37</w:t>
        <w:br/>
        <w:t>Smoking pipe which is straight, having three pouches and nozzle of the</w:t>
        <w:br/>
        <w:t>measure of jujube seed, made of material simillar to that for enema pipe is recom-</w:t>
        <w:br/>
        <w:t>mended. [50]</w:t>
        <w:br/>
        <w:t>दूराद्विनिर्गतः पर्वच्छिन्नो नाडीतनूकृतः ।। ५१ ।।</w:t>
        <w:br/>
        <w:t>नेन्द्रियं बाधते धूमो मात्राकालनिषेवितः ।</w:t>
        <w:br/>
        <w:t>श</w:t>
        <w:br/>
        <w:t>Smoke coming out from distance, intervened by nodes and diluted by pipe chan-</w:t>
        <w:br/>
        <w:t>nel and used in proper dose and time does not damage the sense organs. [51]</w:t>
        <w:br/>
        <w:t>यदा चोरश्च कण्ठश्च शिरश्च लघुतां व्रजेत् ।</w:t>
        <w:br/>
        <w:t>कफश्च तनुतां प्राप्तः सुपीतं धूममादिशेत् । अविशुद्धः स्वरो यस्य कण्ठश्च सकफो भवेत् ।। ५३ ।।</w:t>
        <w:br/>
        <w:t>स्तिमितो मस्तकश्चैवमपीतं धूममादिशेत् । तालु मूर्धा च कण्ठश्च शुष्यते परितप्यते ।। ५४ ।।</w:t>
        <w:br/>
        <w:t>तृष्यते मुह्यते जन्तू रक्तं च स्त्रवतेऽधिकम् । शिरश्च भ्रमतेऽत्यर्थं मूर्च्छा चास्योपजायते ।। ५५ ।।</w:t>
        <w:br/>
        <w:t>इन्द्रियाण्युपतप्यन्ते धूमेऽत्यर्थं निषेविते ।</w:t>
        <w:br/>
        <w:t>Smoking is said as well-used when chest, throat and head attain lightness and</w:t>
        <w:br/>
        <w:t>kapha is diluted.</w:t>
        <w:br/>
        <w:t>The same is said as ill-used if voice is not clear, throat is full of kapha and head</w:t>
        <w:br/>
        <w:t>is cold heavy.</w:t>
        <w:br/>
        <w:t>In case of excessive smoking, palate, head and throat dry up with heat sensation,</w:t>
        <w:br/>
        <w:t>the person gets thirsty and fainted, bleeding is increased, there is excessive giddiness</w:t>
        <w:br/>
        <w:t>and fainting and dysfunctioning of sense organs. [52-55]</w:t>
        <w:br/>
        <w:t>bluor</w:t>
        <w:br/>
        <w:t>वर्षे वर्षेऽणुतैलं च कालेषु त्रिषु न चरेत् ।। ५६ ।।</w:t>
        <w:br/>
        <w:t>प्रावृट्शरद्वसन्तेषु गतमेघे नभस्तले । नस्यकर्म यथाकालं यो यथोक्तं निषेवते ।। ५७ ।।</w:t>
        <w:br/>
        <w:t>(OS) sing</w:t>
        <w:br/>
        <w:t>न तस्य चक्षुर्न घ्राणं न श्रोत्रमुपहन्यते । न स्युः श्वेता न कपिलाः केशाः श्मश्रूणि वा पुनः ।। ५८ ।।</w:t>
        <w:br/>
        <w:t>न च केशाः प्रमुच्यन्ते वर्धन्ते च विशेषतः । मन्यास्तम्भः शिरः शूलमर्दितं हनुसंग्रहः ।। ५९ ।।</w:t>
        <w:br/>
        <w:t>पीनसार्धावभेदौ च शिरःकम्पश्च शाम्यति । सिराः शिरःकपालानां सन्धयः स्नायुकण्डराः ।। ६० ।।</w:t>
        <w:br/>
        <w:t>नावनप्रीणिताश्चास्य लभन्तेऽभ्यधिकं बलम् । मुखं प्रसन्नोपचितं स्वरः स्निग्धः स्थिरो महान् ।। ६१ ।।</w:t>
        <w:br/>
        <w:t>सर्वेन्द्रियाणां वैमल्यं बलं भवति चाधिकम् । न चास्य रोगाः सहसा प्रभवन्त्यूर्ध्वजत्रुजाः ।।६२।।</w:t>
        <w:br/>
        <w:t>जीर्यतश्चोत्तमाङ्गेषु जरा न लभते बलम् ।</w:t>
        <w:br/>
        <w:t>diw</w:t>
        <w:br/>
        <w:t>Every year one should use aṇutaila (through snuff) thrice a day in early rains,</w:t>
        <w:br/>
        <w:t>autumn and spring when the sky is free from clouds.</w:t>
        <w:br/>
        <w:t>One who practises snuffing as prescribed and in time, his vision, smell and</w:t>
        <w:br/>
        <w:t>hearing are not affected, his hairs, or beard and mustache do not become white or</w:t>
        <w:br/>
        <w:t>grey, hairs do not fall rather they grow abundantly. Stiffness in side neck, headache,</w:t>
        <w:br/>
        <w:t>facial paralysis, lockjaw, chronic rhinitis, migraine and head tremors are alleviated.</w:t>
        <w:br/>
        <w:t>Veins, joints, ligaments and tendons of skull attain greater strength on saturation</w:t>
        <w:br/>
        <w:t>through snuffing. Face becomes cheerful and well-developed, voice melodius,</w:t>
        <w:br/>
        <w:t>stable and grave. Freedom from defects and increased strength are bestowed upon</w:t>
        <w:br/>
        <w:t>all sense-organs. He is not attacked suddenly by disorders of parts above jatru and</w:t>
        <w:br/>
        <w:br/>
        <w:br/>
        <w:t>38</w:t>
        <w:br/>
        <w:t>CARAKA-SAMHITĀ</w:t>
        <w:br/>
        <w:t>[CH.</w:t>
        <w:br/>
        <w:t>even in advanced years, old age does not find strength in his best organ</w:t>
        <w:br/>
        <w:t>(head). [56-62]</w:t>
        <w:br/>
        <w:t>चन्दनागुरुणी पत्रं दार्वीत्वङ्मधुकं बलाम् ।।६३।।</w:t>
        <w:br/>
        <w:t>प्रपौण्डरीकं सूक्ष्मैलां विडङ्ग बिल्वमुत्पलम् । ह्रीबेरमभयं वन्यं त्वङ्मुस्तं सारिवां स्थिराम् ।। ६४ ।।</w:t>
        <w:br/>
        <w:t>जीवन्तीं पृश्निपर्णी च सुरदारु शतावरीम् । हरेणुं बृहतीं व्याघ्रीं सुरभीं पद्मकेशरम् ।।६५।।</w:t>
        <w:br/>
        <w:t>विपाचयेच्छतगुणे माहेन्द्रे विमलेऽम्भसि । तैलाद्दशगुणं शेषं कषायमवतारयेत् ।। ६६ ।।</w:t>
        <w:br/>
        <w:t>तेन तैलं कषायेण दशकृत्वो विपाचयेत् । अथास्य दशमे पाके समांशं छागलं पयः ।। ६७।।</w:t>
        <w:br/>
        <w:t>दद्यादेषोऽणुतैलस्य नावनीयस्य संविधिः । अस्य मात्रां प्रयुञ्जीत तैलस्यार्धपलोन्मिताम् ।। ६८ ।।</w:t>
        <w:br/>
        <w:t>स्निग्धस्विन्नोत्तमाङ्गस्य पिचुना नावनैस्त्रिभिः । त्र्यहात्त्र्यहाच्च सप्ताहमेतत् कर्म समाचरेत् ।। ६९ ।।</w:t>
        <w:br/>
        <w:t>निवातोष्णसमाचारी हिताशी नियतेन्द्रियः । तैलमेतत्त्रिदोषघ्नमिन्द्रियाणां बलप्रदम् ।।७० ।।</w:t>
        <w:br/>
        <w:t>प्रयुञ्जानो यथाकालं यथोक्तानश्रुते गुणान् ।</w:t>
        <w:br/>
        <w:t>all bna Jatt</w:t>
        <w:br/>
        <w:t>Candana, aguru, patra, dāruharidrā (bark), madhuka, bala, prapaundarīka, sūksma</w:t>
        <w:br/>
        <w:t>elā, vidanga, bilwa, utpala, hrībera, uśīra, kaivarta musta, sārivā, śālaparnī, jīvantī,</w:t>
        <w:br/>
        <w:t>prśniparnī, devadāru, śatāvarī, harenu, brhatī, kantakārī, rāsnā, padmakeśara—these</w:t>
        <w:br/>
        <w:t>drugs should be boiled in hundred times pure rain water and the remaining decoction</w:t>
        <w:br/>
        <w:t>which is ten times of oil should be taken. With this decoction the oil should be cooked</w:t>
        <w:br/>
        <w:t>ten times adding equal quantity of goat's milk in the tenth cooking. This is the method</w:t>
        <w:br/>
        <w:t>(of preparation) of aṇutaila to be used as snuff. This oil should be used in dose of half</w:t>
        <w:br/>
        <w:t>pala (20 ml.). After oleating and fomenting head parts, the snuff should be taken thrice</w:t>
        <w:br/>
        <w:t>with a cotton swab on every third day for a week. During this period, the person should</w:t>
        <w:br/>
        <w:t>keep himself in wind-free and warm place, should take whole-some food and having</w:t>
        <w:br/>
        <w:t>control on sense organs. Thus using this oil, destroyer of tridosa and strength-giving</w:t>
        <w:br/>
        <w:t>to sense organs, in proper time one attains the aforesaid benefits. [63-70]</w:t>
        <w:br/>
        <w:t>bus</w:t>
        <w:br/>
        <w:t>आपोथिताग्रं द्वौ कालौ कषायकटुतिक्तकम् ।।७१।।</w:t>
        <w:br/>
        <w:t>ि</w:t>
        <w:br/>
        <w:t>भक्षयेद्दन्तपवनं दन्तमांसान्यबाधयन् । निहन्ति गन्धं वैरस्यं जिह्वादन्तास्यजं मलम् ।।७२।।</w:t>
        <w:br/>
        <w:t>निष्कृष्य रुचिमाधत्ते सद्यो दन्तविशोधनम् । करञ्जकरवीरार्कमालतीककुभासनाः ।। ६३ ।।</w:t>
        <w:br/>
        <w:t>शस्यन्ते दन्तपवने ये चाप्येवंविधा द्रुमाः । सुवर्णरूप्यताम्राणि त्रपुरीतिमयानि च ।। ७४ ।।</w:t>
        <w:br/>
        <w:t>जिह्वानिर्लेखनानि स्युरतीक्ष्णान्यनृजूनि च । जिह्वामूलगतं तच्च मलमुच्छ्वासरोधि च ।। ७५ ।।</w:t>
        <w:br/>
        <w:t>दौर्गन्ध्यं भजते तेन तस्माज्जिह्वां विनिर्लिखेत् ।</w:t>
        <w:br/>
        <w:t>a</w:t>
        <w:br/>
        <w:t>inds thrice</w:t>
        <w:br/>
        <w:t>XX and</w:t>
        <w:br/>
        <w:t>bag fimujus</w:t>
        <w:br/>
        <w:t>basng agnitunding ordwano</w:t>
        <w:br/>
        <w:t>10 One should use astringent, pungent and bitter teeth-cleaning (twigs having made</w:t>
        <w:br/>
        <w:t>it into a brush) by crushing its top end, twice a day without injuring the gums. Teeth-</w:t>
        <w:br/>
        <w:t>cleaning removes (foul) smell, tastelessness and taking out dirt coated on tongue,</w:t>
        <w:br/>
        <w:t>teeth and mouth brings relish immediately. To babas ainmeilthio ante</w:t>
        <w:br/>
        <w:t>bovbqolovabllow bulisada smopad gailuna dyuondi</w:t>
        <w:br/>
        <w:t>nod Karañja, karavīra, arka, jātī, arjuna, asana and similar plants are recommended</w:t>
        <w:br/>
        <w:t>for tooth brush.barb yd vinobbua bedoelis You ai Hangio-sansa la</w:t>
        <w:br/>
        <w:t>boostis fort</w:t>
        <w:br/>
        <w:t>vanibolon</w:t>
        <w:br/>
        <w:br/>
        <w:br/>
        <w:t>vp</w:t>
        <w:br/>
        <w:t>A SŪTRASTHĀNA</w:t>
        <w:br/>
        <w:t>39</w:t>
        <w:br/>
        <w:t>Jio Tongue-scrapers should be made of gold, silver, copper, tin and brass and should</w:t>
        <w:br/>
        <w:t>be non-sharp and curved words ponashila 2016ja laned j20mohaaghaasm</w:t>
        <w:br/>
        <w:t>The dirt which is collected at the root of the tongue and which creates obstruc-</w:t>
        <w:br/>
        <w:t>tion in respiration produces foul smell, hence one should scrape tongue. [71-75]</w:t>
        <w:br/>
        <w:t>धार्याण्यास्येन वैशद्यरुचिसौगन्ध्यमिच्छता ।।७६।।</w:t>
        <w:br/>
        <w:t>जातीकटुकपूगानां लवङ्गस्य फलानि च ।</w:t>
        <w:br/>
        <w:t>and</w:t>
        <w:br/>
        <w:t>instabios of botoside nora</w:t>
        <w:br/>
        <w:t>२३. कक्कोलस्य फलं पत्रं ताम्बूलस्य शुभं तथा । तथा कर्पूरनिर्यासः सूक्ष्मैलायाः फलानि</w:t>
        <w:br/>
        <w:t>८७७</w:t>
        <w:br/>
        <w:t>fenol bus gained</w:t>
        <w:br/>
        <w:t>One desiring clarity, relish and fragrance should keep in mouth the fruits of Jātī,</w:t>
        <w:br/>
        <w:t>katuka, pūga and lavanga; kakkola (fruit), auspicious leaves of betel, exudate of cam-</w:t>
        <w:br/>
        <w:t>phor and fruits of smaller cardamom. [76-77]</w:t>
        <w:br/>
        <w:t>bnd</w:t>
        <w:br/>
        <w:t>हन्वोर्बलं स्वरबलं वदनोपचयः परः । स्यात् परं च रसज्ञानमन्ने च रुचिरुत्तमा ।।७८ ।।</w:t>
        <w:br/>
        <w:t>न चास्य कण्ठशोषः स्यान्नौष्ठयोः स्फुटनाद्भयम् । न च दन्ताः क्षयं यान्ति दृढमूला भवन्ति च ।। ७९।।</w:t>
        <w:br/>
        <w:t>न शूल्यन्ते न चाम्लेन हृष्यन्ते भक्षयन्ति च । परानपि खरान् भक्ष्यांस्तैलगण्डूषधारणात् ।। ८० ।।</w:t>
        <w:br/>
        <w:t xml:space="preserve">10 </w:t>
        <w:br/>
        <w:t>al 1991</w:t>
        <w:br/>
        <w:t>bo Use of oil gargle provides strength in jaws and voice, development of face,</w:t>
        <w:br/>
        <w:t>maximum taste and relish in food. The person (practising this) does not suffer from</w:t>
        <w:br/>
        <w:t>dryness of throat, there is no fear of lip-cracking, teeth are not affected with caries</w:t>
        <w:br/>
        <w:t>rather they become firm-rooted. They (teeth) are not painful nor are they oversensi-</w:t>
        <w:br/>
        <w:t>tive on sour-taking, they become able to chew even the hardest food items. [78-80]</w:t>
        <w:br/>
        <w:t>नित्यं स्नेहार्द्रशिरसः शिरःशूलं न जायते । न खालित्यं न पालित्यं न केशाः प्रपतन्ति च ।। ८१ । ।</w:t>
        <w:br/>
        <w:t>बलं शिरः कपालानां विशेषेणाभिवर्धते । दृढमूलाश्च दीर्घाश्च कृष्णाः केशा भवन्ति च ।। ८२ ।।</w:t>
        <w:br/>
        <w:t>इन्द्रियाणि प्रसीदन्ति सुत्वग्भवति चाननम् । निद्रालाभः सुखं च स्यान्मूर्ध्नि तैलनिषेवणात् ।। ८३ ।</w:t>
        <w:br/>
        <w:t>bas</w:t>
        <w:br/>
        <w:t>One who smears his head with unctuous substance daily does not suffer from</w:t>
        <w:br/>
        <w:t>headache, alopecia, greying of hair, nor do his hairs fall. By applying oil on head</w:t>
        <w:br/>
        <w:t>regularly, strength of skull-parts increases particularly, hairs become firm-rooted, long</w:t>
        <w:br/>
        <w:t>and black, sense organs become cheerful and the face with pleasant glow alongwith</w:t>
        <w:br/>
        <w:t>sound sleep and happiness. [81-83]</w:t>
        <w:br/>
        <w:t>न कर्णरोगा वातोत्था न मन्याहनुसंग्रहः । नोच्चैः श्रुतिर्न बाधिर्यं स्यान्नित्यं कर्णतर्पणात् ।।८४ ।।</w:t>
        <w:br/>
        <w:t>By saturating ears with oil daily, ear diseases due to vāta, stiffness of backneck</w:t>
        <w:br/>
        <w:t>and jaws, hard hearing and deafness do no occur. [84]</w:t>
        <w:br/>
        <w:t>स्नेहाभ्यङ्गाद्यथा कुम्भश्चर्म स्नेहविमर्दनात् । भवत्युपाङ्गादक्षश्च दृढः क्लेशसहो यथा ।। ८५ ।।</w:t>
        <w:br/>
        <w:t>तथा शरीरमभ्यङ्गादृढं सुत्वक् च जायते । प्रशान्तमारुताबाधं क्लेशव्यायामसंसहम् ।। ८६ ।।</w:t>
        <w:br/>
        <w:t>W</w:t>
        <w:br/>
        <w:t>Hingang</w:t>
        <w:br/>
        <w:t>As a pitcher by moistening with oil, skin by pressing with oil and axis (of a cart)</w:t>
        <w:br/>
        <w:t>with lubrication become strong and jerk-resistant, so by oil massage the body</w:t>
        <w:br/>
        <w:t>becomes firm, smooth-skinned, free from disturbances of vāta and tolerant of exer-</w:t>
        <w:br/>
        <w:t>tions and exercise. [85-86]</w:t>
        <w:br/>
        <w:t>स्पर्शनेऽभ्यधिको वायुः स्पर्शनं च त्वगाश्रितम् । त्वच्यश्च परमभ्यङ्गस्तस्मात्तं शीलयेन्नरः ।।८७।।</w:t>
        <w:br/>
        <w:t>nol</w:t>
        <w:br/>
        <w:br/>
        <w:br/>
        <w:t>40</w:t>
        <w:br/>
        <w:t>CARAKA-SAMHITĀ</w:t>
        <w:br/>
        <w:t>[CH.</w:t>
        <w:br/>
        <w:t>bluo Vayu is predominant in tactile sense organ which again is located in skin, oil</w:t>
        <w:br/>
        <w:t>massage is the most beneficial for skin, hence one should use it regularly. [87]</w:t>
        <w:br/>
        <w:t>न चाभिघाताभिहतं गात्रमभ्यङ्गसेविनः । विकारं भजतेऽत्यर्थं बलकर्मणि वा क्वचित् ।। ८८</w:t>
        <w:br/>
        <w:t>सुस्पर्शोपचिताङ्गश्च बलवान् प्रियदर्शनः । भवत्यभ्यङ्गनित्यत्वान्नरोऽल्पजर एव च ।।८९।।</w:t>
        <w:br/>
        <w:t>almon</w:t>
        <w:br/>
        <w:t>The body of one who uses oil massage regularly does not become affected much</w:t>
        <w:br/>
        <w:t>even if subjected to accidental injuries, or strenuous work. By using oil massage daily,</w:t>
        <w:br/>
        <w:t>a person is endowed with pleasant touch, trimmed body parts and becomes strong,</w:t>
        <w:br/>
        <w:t>charming and least affected by old age. [88-89]</w:t>
        <w:br/>
        <w:t>खरत्वं स्तब्धता रौक्ष्यं श्रमः सुप्तिश्च पादयोः । सद्य एवोपशाम्यन्ति पादाभ्यङ्गनिषेवणात् ।। ९० ।।</w:t>
        <w:br/>
        <w:t>जायते सौकुमार्यं च बलं स्थैर्यं च पादयोः । दृष्टिः प्रसादं लभते मारुतश्चोपशाम्यति ।। ९१ ।।</w:t>
        <w:br/>
        <w:t>न च स्याद् गृध्रसीवातः पादयोः स्फुटनं न च । न सिरास्नायुसंकोचः पादाभ्यङ्गेन पादयोः । । ९२।।</w:t>
        <w:br/>
        <w:t>By massaging of oil in feet, coarseness, stiffness, roughness, fatigue and</w:t>
        <w:br/>
        <w:t>numbness of feet are alleviated in no time. Further, delicacy, strength and firmness in</w:t>
        <w:br/>
        <w:t>feet, clarity of vision are attained and vāta is pacified. By massage of oil in feet, there</w:t>
        <w:br/>
        <w:t>is no occurence of sciatica, craking of sole and constriction of blood vessels and</w:t>
        <w:br/>
        <w:t>ligaments. [90-92]</w:t>
        <w:br/>
        <w:t>दौर्गन्ध्यं गौरवं तन्द्रं कण्डूं मलमरोचकम् । स्वेदबीभत्सतां हन्ति शरीरपरिमार्जनम् ।। ९३ ।।</w:t>
        <w:br/>
        <w:t>Rubbing over the body alleviates foul smell, heaviness, drowsiness, itching, dirt,</w:t>
        <w:br/>
        <w:t>anorexia and vulgar appearance of sweat. [93]</w:t>
        <w:br/>
        <w:t>पवित्रं वृष्यमायुष्यं श्रमस्वेदमलापहम् । शरीरबलसन्धानं स्नानमोजस्करं परम् ।। ९४ ।।</w:t>
        <w:br/>
        <w:t>Bathing is purifying, aphrodisiac, life-promoting, destroyer of fatigue, sweat and</w:t>
        <w:br/>
        <w:t>dirt, resuscitative and a good promoter of ojas. [94]</w:t>
        <w:br/>
        <w:t>keen</w:t>
        <w:br/>
        <w:t>काम्यं यशस्यमायुष्यमलक्ष्मीघ्नं प्रहर्षणम् । श्रीमत् पारिषदं शस्तं निर्मलाम्बरधारणम् ।। ९५ ।।</w:t>
        <w:br/>
        <w:t>Wearing clean clothes enhances charm, fame, life span; removes inaus-</w:t>
        <w:br/>
        <w:t>piciousness, produces pleasure, auspciousness and eligibility for a congregation. [95]</w:t>
        <w:br/>
        <w:t>वृष्यं सौगन्ध्यमायुष्यं काम्यं पुष्टिदलप्रदम् । सौमनस्यमलक्ष्मीघ्नं गन्धमाल्यनिषेवणम् ।। ९६ ।। boo</w:t>
        <w:br/>
        <w:t>Use of fragrance and garlands is aphrodisiac, produces good smell, longevity,</w:t>
        <w:br/>
        <w:t>charm, nourishment and strength, pleasing manners and destroys inauspicious-</w:t>
        <w:br/>
        <w:t>ness. [96]</w:t>
        <w:br/>
        <w:t>ad bied</w:t>
        <w:br/>
        <w:t>bne</w:t>
        <w:br/>
        <w:t>धन्य मङ्गल्यमायुष्यं श्रीमद्व्यसनसूदनम् । हर्षणं काम्यमोजस्यं रत्नाभरणधारणम् ।। ९७ ।।</w:t>
        <w:br/>
        <w:t>Wearing of jems and ornaments promotes, wealth, auspiciousness, longevity,</w:t>
        <w:br/>
        <w:t>prosperity; destroys calamity, produces happiness, charms and ojas. [97]</w:t>
        <w:br/>
        <w:t>मध्यं पवित्रमायुष्य लक्ष्मीकलिनाशनम् । पादयोर्मलमार्गाणां शौचाधानमभीक्ष्णशः ।। ९८।।</w:t>
        <w:br/>
        <w:t>Cleaning of feet and excretory orifices frequently promots intelligence, purity,</w:t>
        <w:br/>
        <w:t>longevity, and destroys inauspiciousness and dirt. [98] [88-28] .</w:t>
        <w:br/>
        <w:t>पौष्टिकं वृष्यमायुष्यं शुचि रुपविराजनम् । केशश्मश्रुनखादीनां कल्पनं संप्रसाधनम् ।। ९९ ।।</w:t>
        <w:br/>
        <w:t>bis mois</w:t>
        <w:br/>
        <w:br/>
        <w:br/>
        <w:t>V]</w:t>
        <w:br/>
        <w:t>SŪTRASTHĀNA</w:t>
        <w:br/>
        <w:t>am</w:t>
        <w:br/>
        <w:t>41</w:t>
        <w:br/>
        <w:t>lio</w:t>
        <w:br/>
        <w:t>and Cutting of hair, beard, moustaches, nail etc. and hair-dressing is nutritive, aph-</w:t>
        <w:br/>
        <w:t>rodisiac, life-promoter, and provides cleanliness and beautification. [99]</w:t>
        <w:br/>
        <w:t>चक्षुष्यं स्पर्शनहितं पादयोर्व्यसनापहम् । बल्यं पराक्रमसुखं वृष्यं पादत्रधारणम् ।। १०० ।।</w:t>
        <w:br/>
        <w:t>road av</w:t>
        <w:br/>
        <w:t>Use of foot wears is beneficial for eye-sight and tactile sense-organ, is destro-</w:t>
        <w:br/>
        <w:t>yer of calamity to feet and promotes strength, ease in display of energy and</w:t>
        <w:br/>
        <w:t>libido. [100]</w:t>
        <w:br/>
        <w:t>sup</w:t>
        <w:br/>
        <w:t>ईतेः प्रशमनं बल्यं गुप्त्यावरणशङ्करम् । धर्मानिलरजोम्बुघ्नं छत्रधारणमुच्यते ।। १०१ ।।</w:t>
        <w:br/>
        <w:t>Tatu baving</w:t>
        <w:br/>
        <w:t>Use of umbrella alleviates natural calamities, provides strength, protection, cov-</w:t>
        <w:br/>
        <w:t>ering and well being and guards against the sun, wind, dust and rains. [101]</w:t>
        <w:br/>
        <w:t>स्खलतः संप्रतिष्ठानं शत्रूणां च निषूदनम् । अवष्टम्भनमायुष्यं भयघ्नं दण्डधारणम् ।। १०२ ।।</w:t>
        <w:br/>
        <w:t>Use of stick supports a slipping person, averts enemies, gives strength and lon-</w:t>
        <w:br/>
        <w:t>gevity and destroys fears. [102]</w:t>
        <w:br/>
        <w:t>नगरी नगरस्येव रथस्येव रथी यथा । स्वशरीरस्य मेधावी कृत्येष्ववहितो भवेत् ।। १०३ ।।</w:t>
        <w:br/>
        <w:t>As a civic is cautious in the duties of the city and a charioteer in those of the</w:t>
        <w:br/>
        <w:t>chariot, a wise person should be cautious in duties relating to his own body. [103]</w:t>
        <w:br/>
        <w:t>[I] als 'asib and no lquito of bauaqxs Hinde (1) woh</w:t>
        <w:br/>
        <w:t>वृत्त्युपायान्निषेवेत ये स्युर्धर्माविरोधिनः । शममध्ययनं चैव सुखमेवं समश्नुते ।। १०४ ।।</w:t>
        <w:br/>
        <w:t>भवति चात्र-</w:t>
        <w:br/>
        <w:t>Here is said-</w:t>
        <w:br/>
        <w:t>[S] you bio vd babnuoqong 2</w:t>
        <w:br/>
        <w:t>One should take up those means of livelihood which are not contradictory to</w:t>
        <w:br/>
        <w:t>life of and</w:t>
        <w:br/>
        <w:t>dharma (social and religious ethics). Likewise, he should pursue pac</w:t>
        <w:br/>
        <w:t>study. Thus he enjoys happiness. [104]</w:t>
        <w:br/>
        <w:t>Jago</w:t>
        <w:br/>
        <w:t>(gniv</w:t>
        <w:br/>
        <w:t>तत्र श्लोकाः-</w:t>
        <w:br/>
        <w:t>lodw odi awon ad li vino</w:t>
        <w:br/>
        <w:t>[E] Jib bos ieded</w:t>
        <w:br/>
        <w:t>H</w:t>
        <w:br/>
        <w:t>मात्रा द्रव्याणि मात्रां च संश्रित्य गुरुलाघवम् । द्रव्याणां गर्हितोऽभ्यासो येषां येषां च शस्यते ।। १०५ ।।</w:t>
        <w:br/>
        <w:t>अञ्जनं धूमवर्तिश्च त्रिविधा वर्तिकल्पना । धूमपानगुणाः कालाः पानमानं च यस्य यत् ।। १०६ ।।</w:t>
        <w:br/>
        <w:t>व्यापत्तिचिह्नं भैषज्यं धूमो येषां विगर्हितः । पेयो यथा यन्मयं च नेत्रं यस्य च यद्विधम् ।। १०७।।</w:t>
        <w:br/>
        <w:t>नस्यकर्मगुणा नस्तः कार्यं यच्च यथा यदा । भक्षयेद्दन्तपवनं यथा यद्यद्गुणं च यत् ।। १०८।।</w:t>
        <w:br/>
        <w:t>यदर्थं यानि चास्येन धार्याणि कवलग्रहे । तैलस्य ये गुणा दिष्टाः शिरस्तैलगुणाश्च ये ।। १०९।।</w:t>
        <w:br/>
        <w:t>कर्णतैले तथाऽभ्यङ्गे पादाभ्यङ्गेऽङ्गमार्जने । स्नाने वाससि शुद्धे च सौगन्ध्ये रत्नधारणे ।। ११० ।।</w:t>
        <w:br/>
        <w:t>शौचे संहरणे लोम्नां पादत्रच्छ्त्रधारणे । गुणा मात्राशितीयेऽस्मिंस्तथोक्ता दण्डधारणे ।। १११ ।।</w:t>
        <w:br/>
        <w:t>Now the summing up verses:-</w:t>
        <w:br/>
        <w:t>orom orlt mont</w:t>
        <w:br/>
        <w:t>Bruna oill now.</w:t>
        <w:br/>
        <w:t>arunsmed or</w:t>
        <w:br/>
        <w:t>Quantity, substances, heaviness and lightness in relation to quantity, substances</w:t>
        <w:br/>
        <w:t>the practice of which is undesirable and recommended, collyrium, smoking stick, three</w:t>
        <w:br/>
        <w:t>types of smoking stick, properties of smoking, its timings and measures, signs and</w:t>
        <w:br/>
        <w:t>symptoms of adverse use, treatment, the persons for whom smoking is contra-indi-</w:t>
        <w:br/>
        <w:t>cated, the method of smoking, materials and types of smoking pipe, properties of</w:t>
        <w:br/>
        <w:t>snuffing, mode and times of snuffing, the method of tooth-brush and its properties,</w:t>
        <w:br/>
        <w:t>11 C.S. - I</w:t>
        <w:br/>
        <w:br/>
        <w:br/>
      </w:r>
    </w:p>
    <w:p>
      <w:pPr>
        <w:pStyle w:val="Heading1"/>
      </w:pPr>
      <w:r>
        <w:t>Sanskrit Verses</w:t>
      </w:r>
    </w:p>
    <w:p>
      <w:r>
        <w:t>Verse 1: क पञ्चमोऽध्यायः अथातो मात्राशितीयमध्यायं व्याख्यास्यामः</w:t>
      </w:r>
    </w:p>
    <w:p>
      <w:r>
        <w:t>Verse 2: इति ह स्माह भगवानात्रेयः</w:t>
      </w:r>
    </w:p>
    <w:p>
      <w:r>
        <w:t>Verse 3: मात्राशी स्यात् । आहारमात्रा पुनरग्निबलापेक्षिणी</w:t>
      </w:r>
    </w:p>
    <w:p>
      <w:r>
        <w:t>Verse 4: यावद्ध्यशनमशितमनुपहत्य प्रकृतिं यथाकालं जरां गच्छति तावदस्य मात्राप्रमाणं वेदितव्यं भवति</w:t>
      </w:r>
    </w:p>
    <w:p>
      <w:r>
        <w:t>Verse 5: तत्र शालिषष्टिकमुद्गलावकपिञ्जलैणशशशर भशम्बरादीन्याहारद्रव्याणि प्रकृतिलघून्यपि मात्रापेक्षीणि भवन्ति । तथा पिष्ठेक्षुक्षीरविकृतितिलमाषानूपौदकपिशितादीन्याहारद्रव्याणि प्रकृतिगुरूण्यपि मात्रामेवापेक्षन्ते</w:t>
      </w:r>
    </w:p>
    <w:p>
      <w:r>
        <w:t>Verse 6: न चैवमुक्ते द्रव्ये गुरुलाघवमकारणं मन्येत लघूनि हि द्रव्याणि वाय्वग्निगुणबहुलानि भवन्ति पृथ्वीसोमगुणबहुलानीतराणि तस्मात् स्वगुणादपि लघून्यग्निसन्धुक्षणस्वभावान्यल्पदोषाणि चोच्यन्तेऽपि सौहित्योपयुक्तानि गुरूणि पुनर्नाग्निसन्धुक्षणस्वभा वान्यसामान्यात् अतश्चातिमात्रं दोषवन्ति सौहित्योपयुक्तान्यन्यत्र व्यायामाग्निबलात् सैषा भवत्यग्निबलापेक्षिणी मात्रा</w:t>
      </w:r>
    </w:p>
    <w:p>
      <w:r>
        <w:t>Verse 7: न च नापेक्षते द्रव्यं द्रव्यापेक्षया च त्रिभागसौहित्यमर्धसौहित्यं वा गुरूणामुपदिश्यते लघूनामपि च नातिसौहित्यम ग्नेर्युक्त्यर्थम्</w:t>
      </w:r>
    </w:p>
    <w:p>
      <w:r>
        <w:t>Verse 8: मात्रावद्ध्यशनमशितमनुपहत्य प्रकृतिं बलवर्णसुखायुषा योजयत्युपयोक्तारमवश्यमिति</w:t>
      </w:r>
    </w:p>
    <w:p>
      <w:r>
        <w:t>Verse 9: भवन्ति चात्र गुरु पिष्टमयं तस्मात्तण्डुलान् पृथुकानपि । न जातु भुक्तवान् खादेन्मात्रां खादेद् बुभुक्षितः</w:t>
      </w:r>
    </w:p>
    <w:p>
      <w:r>
        <w:t>Verse 10: वल्लूरं शुष्कशाकानि शालूकानि बिसानि च । नाभ्यसेद्गौरवान्मांसं कृशं नैवोपयोजयेत्</w:t>
      </w:r>
    </w:p>
    <w:p>
      <w:r>
        <w:t>Verse 11: कूर्चिमकांश्च किलाटांश्च शौकरं गव्यमाहिषे । मत्स्यान् दधि च माषांश्च यवकांश्च न शीलयेत्</w:t>
      </w:r>
    </w:p>
    <w:p>
      <w:r>
        <w:t>Verse 12: षष्टिकाञ्छालिमुद्रांश्च सैन्धवामलके यवान् । आन्तरीक्षं पयः सर्पिर्जाङ्गलं मधु चाभ्यसेत्</w:t>
      </w:r>
    </w:p>
    <w:p>
      <w:r>
        <w:t>Verse 13: तच्च नित्यं प्रयुञ्जीत स्वास्थ्यं येनानुवर्तते । अजातानां विकाराणामनुत्पत्तिकरं च यत्</w:t>
      </w:r>
    </w:p>
    <w:p>
      <w:r>
        <w:t>Verse 14: अत ऊर्ध्वं शरीरस्य कार्यमक्ष्यञ्जनादिकम् । स्वस्थवृत्तिमभिप्रेत्य गुणतः संप्रवक्ष्यते</w:t>
      </w:r>
    </w:p>
    <w:p>
      <w:r>
        <w:t>Verse 15: सौवीरमञ्जनं नित्यं हितमक्ष्णोः प्रयोजयेत् । पञ्चरात्रेऽष्टरात्रे वा स्त्रावणार्थे रसाञ्जनम्</w:t>
      </w:r>
    </w:p>
    <w:p>
      <w:r>
        <w:t>Verse 16: चक्षुस्तेजोमयं तस्य विशेषाच्छ्लेष्मतो भयम् । ततः श्लेष्महरं कर्म हितं दृष्टेः प्रसादनम्</w:t>
      </w:r>
    </w:p>
    <w:p>
      <w:r>
        <w:t>Verse 17: दिवा तन्न प्रयोक्तव्यं नेत्रयोस्तीक्ष्णमञ्जनम् । विरेकदुर्बला दृष्टिरादित्यं प्राप्य सीदति</w:t>
      </w:r>
    </w:p>
    <w:p>
      <w:r>
        <w:t>Verse 18: तस्मात् स्त्राव्यं निशायां तु ध्रुवमञ्जनमिष्यते । यथा हि कनकादीनां मलिनां विविधात्मनाम्</w:t>
      </w:r>
    </w:p>
    <w:p>
      <w:r>
        <w:t>Verse 19: धौतानां निर्मला शुद्धिस्तैलचेलकचादिभिः । एवं नेत्रेषु मर्त्यानामञ्जनाश्योतनादिभिः</w:t>
      </w:r>
    </w:p>
    <w:p>
      <w:r>
        <w:t>Verse 20: दृष्टिर्निराकुला भाति निर्मले नभसीन्दुवत् । हरेणुकां प्रियङ्गुं च पृथ्वीकां केशरं नखम्</w:t>
      </w:r>
    </w:p>
    <w:p>
      <w:r>
        <w:t>Verse 21: ह्रीवेरं चन्दनं पत्रं त्वगेलोशीरपद्मकम् । ध्यामकं मधुकं मांसी गुग्गुल्वगुरुशर्करम्</w:t>
      </w:r>
    </w:p>
    <w:p>
      <w:r>
        <w:t>Verse 22: न्यग्रोधोदुम्बराश्वत्थप्लक्षलोध्रत्वचः शुभाः । वन्यं सर्जरसं मुस्तं शैलेयं कमलोत्पले</w:t>
      </w:r>
    </w:p>
    <w:p>
      <w:r>
        <w:t>Verse 23: श्रीवेष्टकं शल्लकीं च शुकबर्हमथापि च । पिष्ट्वा लिम्पेच्छरेषीकां तां वर्तिं यवसन्निभाम्</w:t>
      </w:r>
    </w:p>
    <w:p>
      <w:r>
        <w:t>Verse 24: अङ्गुष्ठसंमितां कुर्यादष्टाङ्गुलसमां भिषक् । शुष्कां निगर्भां तां वर्तिं घूमनेत्रार्पितां नरः</w:t>
      </w:r>
    </w:p>
    <w:p>
      <w:r>
        <w:t>Verse 25: स्नेहाक्तामग्निसंप्लुष्टां पिबेत् प्रायोगिकीं सुखाम् । वसाघृतमधूच्छिष्टैर्युक्तियुक्तैर्वरौषधैः</w:t>
      </w:r>
    </w:p>
    <w:p>
      <w:r>
        <w:t>Verse 26: वर्तिं मधुरकैः कृत्वा स्नैहिकीं धूममाचरेत् । श्वेता ज्योतिष्मती चैव हरितालं मनःशिला</w:t>
      </w:r>
    </w:p>
    <w:p>
      <w:r>
        <w:t>Verse 27: गन्धाश्चागुरुपत्राद्या धूमं मूर्धविरेचने । गौरवं शिरसः शूलं पीनसार्धावभेदकौ</w:t>
      </w:r>
    </w:p>
    <w:p>
      <w:r>
        <w:t>Verse 28: कर्णाक्षिशूलं कासश्च हिक्काश्वासौ गलग्रहः । दन्तदौर्बल्यमात्रावः श्रोत्रघ्राणाक्षिदोषजः</w:t>
      </w:r>
    </w:p>
    <w:p>
      <w:r>
        <w:t>Verse 29: पूतिघ्रणास्यगन्धश्च दन्तशूलमरोचकः । हनुमन्याग्रहः कण्डूः क्रिमयः पाण्डुता मुखे</w:t>
      </w:r>
    </w:p>
    <w:p>
      <w:r>
        <w:t>Verse 30: श्लेष्मप्रसेको वैस्वर्यं गलशुण्ड्युपजिह्निका । खालित्यं पिञ्जरत्वं च केशानां पतनं तथा</w:t>
      </w:r>
    </w:p>
    <w:p>
      <w:r>
        <w:t>Verse 31: क्षवथुश्चातितन्द्रा च बुद्धेर्मोहोऽतिनिद्रता । धूमपानात् प्रशाम्यन्ति बलं भवति चाधिकम्</w:t>
      </w:r>
    </w:p>
    <w:p>
      <w:r>
        <w:t>Verse 32: शिरोरुहकपालानामिन्द्रियाणां स्वरस्य च । न च वातकफात्मानो बलिनोऽप्यूर्ध्वजत्रुजाः</w:t>
      </w:r>
    </w:p>
    <w:p>
      <w:r>
        <w:t>Verse 33: धूमवक्त्रकपानस्य व्याधयः स्युः शिरोगताः । प्रयोगपाने तस्याष्टौ कालाः संपरिकीर्तिताः</w:t>
      </w:r>
    </w:p>
    <w:p>
      <w:r>
        <w:t>Verse 34: वातश्लेष्मसमुत्क्लेशः कालेष्वेषु हि लक्ष्यते । स्नात्वा भुक्त्वा समुल्लिख्य क्षुत्वा दन्तान्निघृष्य च</w:t>
      </w:r>
    </w:p>
    <w:p>
      <w:r>
        <w:t>Verse 35: नावनाञ्जननिद्रान्ते चात्मवान् धूमपो भवेत् । तथा वातकफात्मानो न भवन्त्यूर्ध्वजत्रुजाः</w:t>
      </w:r>
    </w:p>
    <w:p>
      <w:r>
        <w:t>Verse 36: रोगास्तस्य तु पेयाः स्युरापानास्त्रिस्त्रयस्त्रयः । परं द्विकालपायी स्यादह्नः कालेषु बुद्धिमान्</w:t>
      </w:r>
    </w:p>
    <w:p>
      <w:r>
        <w:t>Verse 37: प्रयोगे स्नैहिके त्वेकं वैरेच्यं त्रिचतुः पिबेत् । हृत्कण्ठेन्द्रियसंशुद्धिर्लघुत्वं शिरसः शमः</w:t>
      </w:r>
    </w:p>
    <w:p>
      <w:r>
        <w:t>Verse 38: यथेरितानां दोषाणां सम्यक्पीतस्य लक्षणम् । बाधिर्यमान्ध्यं मूकत्वं रक्तपित्तं शिरोभ्रमम्</w:t>
      </w:r>
    </w:p>
    <w:p>
      <w:r>
        <w:t>Verse 39: अकाले चातिपीतश्च धूमः कुर्यादुपद्रवान् । तत्रेष्टं सर्पिष्टः पानं नावनाञ्जनतर्पणम्</w:t>
      </w:r>
    </w:p>
    <w:p>
      <w:r>
        <w:t>Verse 41: स्नैहिकं धूमजे दोषे वायुः पित्तानुगो यदि । शीतं तु रक्तपित्ते स्याच्छ्लेष्मपित्ते विरूक्षणम् ।।४०। परं त्वतः प्रवक्ष्यामि धूमो येषां विगर्हितः । न विरिक्तः पिबेद्धूमं न कृते बस्तिकर्मणि</w:t>
      </w:r>
    </w:p>
    <w:p>
      <w:r>
        <w:t>Verse 42: न रक्ती न विषेणार्तो न शोचन्न च गर्भिणी । न श्रमे न मदे नामे न पित्ते न प्रजागरे</w:t>
      </w:r>
    </w:p>
    <w:p>
      <w:r>
        <w:t>Verse 43: न मूर्च्छाभ्रमतृष्णासु न क्षीणे नापि च क्षते । न मद्यदुग्धे पीत्वा च न स्नेहं न च माक्षिकम्</w:t>
      </w:r>
    </w:p>
    <w:p>
      <w:r>
        <w:t>Verse 44: धूमं न भुक्त्वा दध्ना च न रूक्षः क्रुद्ध एव च । न तालुशोषे तिमिरे शिरस्यभिहिते न च</w:t>
      </w:r>
    </w:p>
    <w:p>
      <w:r>
        <w:t>Verse 45: न शङ्खके न रोहिण्यां न मेहे न मदात्यये । एषु धूममकालेषु मोहात् पिबति यो नरः</w:t>
      </w:r>
    </w:p>
    <w:p>
      <w:r>
        <w:t>Verse 46: रोगास्तस्य प्रवर्धन्ते दारुणा धूमविभ्रमात् । धूमयोग्यः पिबेद्दोषे शिरोघ्राणाक्षिसंश्रये</w:t>
      </w:r>
    </w:p>
    <w:p>
      <w:r>
        <w:t>Verse 47: घ्राणेनास्येन कण्ठस्थे मुखेन घ्राणपो वमेत् । आस्येन धूमकवलान् पिबन् घ्राणेन नोद्वमेत्</w:t>
      </w:r>
    </w:p>
    <w:p>
      <w:r>
        <w:t>Verse 48: प्रतिलोमं गतो ह्याशु धूमो हिंस्याद्धि चक्षुषी । ऋज्वङ्गचक्षुस्तच्चेताः सूपविष्टस्त्रिपर्ययम्</w:t>
      </w:r>
    </w:p>
    <w:p>
      <w:r>
        <w:t>Verse 49: पिबेच्छिद्रं पिधायैकं नासया धूममात्मवान् । चतुर्विंशतिकं नेत्रं स्वाङ्गुलीभिर्विरेचने</w:t>
      </w:r>
    </w:p>
    <w:p>
      <w:r>
        <w:t>Verse 50: द्वात्रिंशदङ्गुलं स्नेहे प्रयोगेऽध्यर्धमिष्यते । ऋजु त्रिकोषाफलितं कोलास्थ्यग्रप्रमाणितम्</w:t>
      </w:r>
    </w:p>
    <w:p>
      <w:r>
        <w:t>Verse 51: बस्तिनेत्रसमद्रव्यं घूमनेत्रं प्रशस्यते । दूराद्विनिर्गतः पर्वच्छिन्नो नाडीतनूकृतः</w:t>
      </w:r>
    </w:p>
    <w:p>
      <w:r>
        <w:t>Verse 53: नेन्द्रियं बाधते धूमो मात्राकालनिषेवितः । श यदा चोरश्च कण्ठश्च शिरश्च लघुतां व्रजेत् । कफश्च तनुतां प्राप्तः सुपीतं धूममादिशेत् । अविशुद्धः स्वरो यस्य कण्ठश्च सकफो भवेत्</w:t>
      </w:r>
    </w:p>
    <w:p>
      <w:r>
        <w:t>Verse 54: स्तिमितो मस्तकश्चैवमपीतं धूममादिशेत् । तालु मूर्धा च कण्ठश्च शुष्यते परितप्यते</w:t>
      </w:r>
    </w:p>
    <w:p>
      <w:r>
        <w:t>Verse 55: तृष्यते मुह्यते जन्तू रक्तं च स्त्रवतेऽधिकम् । शिरश्च भ्रमतेऽत्यर्थं मूर्च्छा चास्योपजायते</w:t>
      </w:r>
    </w:p>
    <w:p>
      <w:r>
        <w:t>Verse 56: इन्द्रियाण्युपतप्यन्ते धूमेऽत्यर्थं निषेविते । वर्षे वर्षेऽणुतैलं च कालेषु त्रिषु न चरेत्</w:t>
      </w:r>
    </w:p>
    <w:p>
      <w:r>
        <w:t>Verse 57: प्रावृट्शरद्वसन्तेषु गतमेघे नभस्तले । नस्यकर्म यथाकालं यो यथोक्तं निषेवते</w:t>
      </w:r>
    </w:p>
    <w:p>
      <w:r>
        <w:t>Verse 58: न तस्य चक्षुर्न घ्राणं न श्रोत्रमुपहन्यते । न स्युः श्वेता न कपिलाः केशाः श्मश्रूणि वा पुनः</w:t>
      </w:r>
    </w:p>
    <w:p>
      <w:r>
        <w:t>Verse 59: न च केशाः प्रमुच्यन्ते वर्धन्ते च विशेषतः । मन्यास्तम्भः शिरः शूलमर्दितं हनुसंग्रहः</w:t>
      </w:r>
    </w:p>
    <w:p>
      <w:r>
        <w:t>Verse 60: पीनसार्धावभेदौ च शिरःकम्पश्च शाम्यति । सिराः शिरःकपालानां सन्धयः स्नायुकण्डराः</w:t>
      </w:r>
    </w:p>
    <w:p>
      <w:r>
        <w:t>Verse 61: नावनप्रीणिताश्चास्य लभन्तेऽभ्यधिकं बलम् । मुखं प्रसन्नोपचितं स्वरः स्निग्धः स्थिरो महान्</w:t>
      </w:r>
    </w:p>
    <w:p>
      <w:r>
        <w:t>Verse 62: सर्वेन्द्रियाणां वैमल्यं बलं भवति चाधिकम् । न चास्य रोगाः सहसा प्रभवन्त्यूर्ध्वजत्रुजाः</w:t>
      </w:r>
    </w:p>
    <w:p>
      <w:r>
        <w:t>Verse 63: जीर्यतश्चोत्तमाङ्गेषु जरा न लभते बलम् । चन्दनागुरुणी पत्रं दार्वीत्वङ्मधुकं बलाम्</w:t>
      </w:r>
    </w:p>
    <w:p>
      <w:r>
        <w:t>Verse 64: प्रपौण्डरीकं सूक्ष्मैलां विडङ्ग बिल्वमुत्पलम् । ह्रीबेरमभयं वन्यं त्वङ्मुस्तं सारिवां स्थिराम्</w:t>
      </w:r>
    </w:p>
    <w:p>
      <w:r>
        <w:t>Verse 65: जीवन्तीं पृश्निपर्णी च सुरदारु शतावरीम् । हरेणुं बृहतीं व्याघ्रीं सुरभीं पद्मकेशरम्</w:t>
      </w:r>
    </w:p>
    <w:p>
      <w:r>
        <w:t>Verse 66: विपाचयेच्छतगुणे माहेन्द्रे विमलेऽम्भसि । तैलाद्दशगुणं शेषं कषायमवतारयेत्</w:t>
      </w:r>
    </w:p>
    <w:p>
      <w:r>
        <w:t>Verse 67: तेन तैलं कषायेण दशकृत्वो विपाचयेत् । अथास्य दशमे पाके समांशं छागलं पयः</w:t>
      </w:r>
    </w:p>
    <w:p>
      <w:r>
        <w:t>Verse 68: दद्यादेषोऽणुतैलस्य नावनीयस्य संविधिः । अस्य मात्रां प्रयुञ्जीत तैलस्यार्धपलोन्मिताम्</w:t>
      </w:r>
    </w:p>
    <w:p>
      <w:r>
        <w:t>Verse 69: स्निग्धस्विन्नोत्तमाङ्गस्य पिचुना नावनैस्त्रिभिः । त्र्यहात्त्र्यहाच्च सप्ताहमेतत् कर्म समाचरेत्</w:t>
      </w:r>
    </w:p>
    <w:p>
      <w:r>
        <w:t>Verse 70: निवातोष्णसमाचारी हिताशी नियतेन्द्रियः । तैलमेतत्त्रिदोषघ्नमिन्द्रियाणां बलप्रदम्</w:t>
      </w:r>
    </w:p>
    <w:p>
      <w:r>
        <w:t>Verse 71: प्रयुञ्जानो यथाकालं यथोक्तानश्रुते गुणान् । आपोथिताग्रं द्वौ कालौ कषायकटुतिक्तकम्</w:t>
      </w:r>
    </w:p>
    <w:p>
      <w:r>
        <w:t>Verse 72: ि भक्षयेद्दन्तपवनं दन्तमांसान्यबाधयन् । निहन्ति गन्धं वैरस्यं जिह्वादन्तास्यजं मलम्</w:t>
      </w:r>
    </w:p>
    <w:p>
      <w:r>
        <w:t>Verse 63: निष्कृष्य रुचिमाधत्ते सद्यो दन्तविशोधनम् । करञ्जकरवीरार्कमालतीककुभासनाः</w:t>
      </w:r>
    </w:p>
    <w:p>
      <w:r>
        <w:t>Verse 74: शस्यन्ते दन्तपवने ये चाप्येवंविधा द्रुमाः । सुवर्णरूप्यताम्राणि त्रपुरीतिमयानि च</w:t>
      </w:r>
    </w:p>
    <w:p>
      <w:r>
        <w:t>Verse 75: जिह्वानिर्लेखनानि स्युरतीक्ष्णान्यनृजूनि च । जिह्वामूलगतं तच्च मलमुच्छ्वासरोधि च</w:t>
      </w:r>
    </w:p>
    <w:p>
      <w:r>
        <w:t>Verse 76: दौर्गन्ध्यं भजते तेन तस्माज्जिह्वां विनिर्लिखेत् । धार्याण्यास्येन वैशद्यरुचिसौगन्ध्यमिच्छता</w:t>
      </w:r>
    </w:p>
    <w:p>
      <w:r>
        <w:t>Verse 78: जातीकटुकपूगानां लवङ्गस्य फलानि च । २३ कक्कोलस्य फलं पत्रं ताम्बूलस्य शुभं तथा । तथा कर्पूरनिर्यासः सूक्ष्मैलायाः फलानि ८७७ हन्वोर्बलं स्वरबलं वदनोपचयः परः । स्यात् परं च रसज्ञानमन्ने च रुचिरुत्तमा</w:t>
      </w:r>
    </w:p>
    <w:p>
      <w:r>
        <w:t>Verse 79: न चास्य कण्ठशोषः स्यान्नौष्ठयोः स्फुटनाद्भयम् । न च दन्ताः क्षयं यान्ति दृढमूला भवन्ति च</w:t>
      </w:r>
    </w:p>
    <w:p>
      <w:r>
        <w:t>Verse 80: न शूल्यन्ते न चाम्लेन हृष्यन्ते भक्षयन्ति च । परानपि खरान् भक्ष्यांस्तैलगण्डूषधारणात्</w:t>
      </w:r>
    </w:p>
    <w:p>
      <w:r>
        <w:t>Verse 82: नित्यं स्नेहार्द्रशिरसः शिरःशूलं न जायते । न खालित्यं न पालित्यं न केशाः प्रपतन्ति च ।। ८१ । । बलं शिरः कपालानां विशेषेणाभिवर्धते । दृढमूलाश्च दीर्घाश्च कृष्णाः केशा भवन्ति च</w:t>
      </w:r>
    </w:p>
    <w:p>
      <w:r>
        <w:t>Verse 84: इन्द्रियाणि प्रसीदन्ति सुत्वग्भवति चाननम् । निद्रालाभः सुखं च स्यान्मूर्ध्नि तैलनिषेवणात् ।। ८३ । न कर्णरोगा वातोत्था न मन्याहनुसंग्रहः । नोच्चैः श्रुतिर्न बाधिर्यं स्यान्नित्यं कर्णतर्पणात्</w:t>
      </w:r>
    </w:p>
    <w:p>
      <w:r>
        <w:t>Verse 85: स्नेहाभ्यङ्गाद्यथा कुम्भश्चर्म स्नेहविमर्दनात् । भवत्युपाङ्गादक्षश्च दृढः क्लेशसहो यथा</w:t>
      </w:r>
    </w:p>
    <w:p>
      <w:r>
        <w:t>Verse 86: तथा शरीरमभ्यङ्गादृढं सुत्वक् च जायते । प्रशान्तमारुताबाधं क्लेशव्यायामसंसहम्</w:t>
      </w:r>
    </w:p>
    <w:p>
      <w:r>
        <w:t>Verse 87: स्पर्शनेऽभ्यधिको वायुः स्पर्शनं च त्वगाश्रितम् । त्वच्यश्च परमभ्यङ्गस्तस्मात्तं शीलयेन्नरः</w:t>
      </w:r>
    </w:p>
    <w:p>
      <w:r>
        <w:t>Verse 89: न चाभिघाताभिहतं गात्रमभ्यङ्गसेविनः । विकारं भजतेऽत्यर्थं बलकर्मणि वा क्वचित् ।। ८८ सुस्पर्शोपचिताङ्गश्च बलवान् प्रियदर्शनः । भवत्यभ्यङ्गनित्यत्वान्नरोऽल्पजर एव च</w:t>
      </w:r>
    </w:p>
    <w:p>
      <w:r>
        <w:t>Verse 90: खरत्वं स्तब्धता रौक्ष्यं श्रमः सुप्तिश्च पादयोः । सद्य एवोपशाम्यन्ति पादाभ्यङ्गनिषेवणात्</w:t>
      </w:r>
    </w:p>
    <w:p>
      <w:r>
        <w:t>Verse 91: जायते सौकुमार्यं च बलं स्थैर्यं च पादयोः । दृष्टिः प्रसादं लभते मारुतश्चोपशाम्यति</w:t>
      </w:r>
    </w:p>
    <w:p>
      <w:r>
        <w:t>Verse 93: न च स्याद् गृध्रसीवातः पादयोः स्फुटनं न च । न सिरास्नायुसंकोचः पादाभ्यङ्गेन पादयोः । । ९२।। दौर्गन्ध्यं गौरवं तन्द्रं कण्डूं मलमरोचकम् । स्वेदबीभत्सतां हन्ति शरीरपरिमार्जनम्</w:t>
      </w:r>
    </w:p>
    <w:p>
      <w:r>
        <w:t>Verse 94: पवित्रं वृष्यमायुष्यं श्रमस्वेदमलापहम् । शरीरबलसन्धानं स्नानमोजस्करं परम्</w:t>
      </w:r>
    </w:p>
    <w:p>
      <w:r>
        <w:t>Verse 95: काम्यं यशस्यमायुष्यमलक्ष्मीघ्नं प्रहर्षणम् । श्रीमत् पारिषदं शस्तं निर्मलाम्बरधारणम्</w:t>
      </w:r>
    </w:p>
    <w:p>
      <w:r>
        <w:t>Verse 96: वृष्यं सौगन्ध्यमायुष्यं काम्यं पुष्टिदलप्रदम् । सौमनस्यमलक्ष्मीघ्नं गन्धमाल्यनिषेवणम्</w:t>
      </w:r>
    </w:p>
    <w:p>
      <w:r>
        <w:t>Verse 97: धन्य मङ्गल्यमायुष्यं श्रीमद्व्यसनसूदनम् । हर्षणं काम्यमोजस्यं रत्नाभरणधारणम्</w:t>
      </w:r>
    </w:p>
    <w:p>
      <w:r>
        <w:t>Verse 98: मध्यं पवित्रमायुष्य लक्ष्मीकलिनाशनम् । पादयोर्मलमार्गाणां शौचाधानमभीक्ष्णशः</w:t>
      </w:r>
    </w:p>
    <w:p>
      <w:r>
        <w:t>Verse 99: पौष्टिकं वृष्यमायुष्यं शुचि रुपविराजनम् । केशश्मश्रुनखादीनां कल्पनं संप्रसाधनम्</w:t>
      </w:r>
    </w:p>
    <w:p>
      <w:r>
        <w:t>Verse 100: चक्षुष्यं स्पर्शनहितं पादयोर्व्यसनापहम् । बल्यं पराक्रमसुखं वृष्यं पादत्रधारणम्</w:t>
      </w:r>
    </w:p>
    <w:p>
      <w:r>
        <w:t>Verse 101: ईतेः प्रशमनं बल्यं गुप्त्यावरणशङ्करम् । धर्मानिलरजोम्बुघ्नं छत्रधारणमुच्यते</w:t>
      </w:r>
    </w:p>
    <w:p>
      <w:r>
        <w:t>Verse 102: स्खलतः संप्रतिष्ठानं शत्रूणां च निषूदनम् । अवष्टम्भनमायुष्यं भयघ्नं दण्डधारणम्</w:t>
      </w:r>
    </w:p>
    <w:p>
      <w:r>
        <w:t>Verse 103: नगरी नगरस्येव रथस्येव रथी यथा । स्वशरीरस्य मेधावी कृत्येष्ववहितो भवेत्</w:t>
      </w:r>
    </w:p>
    <w:p>
      <w:r>
        <w:t>Verse 104: वृत्त्युपायान्निषेवेत ये स्युर्धर्माविरोधिनः । शममध्ययनं चैव सुखमेवं समश्नुते</w:t>
      </w:r>
    </w:p>
    <w:p>
      <w:r>
        <w:t>Verse 105: भवति चात्र तत्र श्लोकाः मात्रा द्रव्याणि मात्रां च संश्रित्य गुरुलाघवम् । द्रव्याणां गर्हितोऽभ्यासो येषां येषां च शस्यते</w:t>
      </w:r>
    </w:p>
    <w:p>
      <w:r>
        <w:t>Verse 106: अञ्जनं धूमवर्तिश्च त्रिविधा वर्तिकल्पना । धूमपानगुणाः कालाः पानमानं च यस्य यत्</w:t>
      </w:r>
    </w:p>
    <w:p>
      <w:r>
        <w:t>Verse 107: व्यापत्तिचिह्नं भैषज्यं धूमो येषां विगर्हितः । पेयो यथा यन्मयं च नेत्रं यस्य च यद्विधम्</w:t>
      </w:r>
    </w:p>
    <w:p>
      <w:r>
        <w:t>Verse 108: नस्यकर्मगुणा नस्तः कार्यं यच्च यथा यदा । भक्षयेद्दन्तपवनं यथा यद्यद्गुणं च यत्</w:t>
      </w:r>
    </w:p>
    <w:p>
      <w:r>
        <w:t>Verse 109: यदर्थं यानि चास्येन धार्याणि कवलग्रहे । तैलस्य ये गुणा दिष्टाः शिरस्तैलगुणाश्च ये</w:t>
      </w:r>
    </w:p>
    <w:p>
      <w:r>
        <w:t>Verse 110: कर्णतैले तथाऽभ्यङ्गे पादाभ्यङ्गेऽङ्गमार्जने । स्नाने वाससि शुद्धे च सौगन्ध्ये रत्नधारणे</w:t>
      </w:r>
    </w:p>
    <w:p>
      <w:r>
        <w:t>Verse 111: शौचे संहरणे लोम्नां पादत्रच्छ्त्रधारणे । गुणा मात्राशितीयेऽस्मिंस्तथोक्ता दण्डधारणे</w:t>
      </w:r>
    </w:p>
    <w:p>
      <w:pPr>
        <w:pStyle w:val="Heading1"/>
      </w:pPr>
      <w:r>
        <w:t>Verse Groups</w:t>
      </w:r>
    </w:p>
    <w:p>
      <w:r>
        <w:t>Verse Group: 1</w:t>
      </w:r>
    </w:p>
    <w:p>
      <w:r>
        <w:t>Verse Group: 2</w:t>
      </w:r>
    </w:p>
    <w:p>
      <w:r>
        <w:t>Verse Group: 3</w:t>
      </w:r>
    </w:p>
    <w:p>
      <w:r>
        <w:t>Verse Group: 4</w:t>
      </w:r>
    </w:p>
    <w:p>
      <w:r>
        <w:t>Verse Group: 5</w:t>
      </w:r>
    </w:p>
    <w:p>
      <w:r>
        <w:t>Verse Group: 6</w:t>
      </w:r>
    </w:p>
    <w:p>
      <w:r>
        <w:t>Verse Group: 7</w:t>
      </w:r>
    </w:p>
    <w:p>
      <w:r>
        <w:t>Verse Group: 8</w:t>
      </w:r>
    </w:p>
    <w:p>
      <w:r>
        <w:t>Verse Group: 9</w:t>
      </w:r>
    </w:p>
    <w:p>
      <w:r>
        <w:t>Verse Group: 10-11</w:t>
      </w:r>
    </w:p>
    <w:p>
      <w:r>
        <w:t>Verse Group: 12</w:t>
      </w:r>
    </w:p>
    <w:p>
      <w:r>
        <w:t>Verse Group: 13</w:t>
      </w:r>
    </w:p>
    <w:p>
      <w:r>
        <w:t>Verse Group: 14</w:t>
      </w:r>
    </w:p>
    <w:p>
      <w:r>
        <w:t>Verse Group: 15-17</w:t>
      </w:r>
    </w:p>
    <w:p>
      <w:r>
        <w:t>Verse Group: 18-19</w:t>
      </w:r>
    </w:p>
    <w:p>
      <w:r>
        <w:t>Verse Group: 20-24</w:t>
      </w:r>
    </w:p>
    <w:p>
      <w:r>
        <w:t>Verse Group: 25</w:t>
      </w:r>
    </w:p>
    <w:p>
      <w:r>
        <w:t>Verse Group: 26</w:t>
      </w:r>
    </w:p>
    <w:p>
      <w:r>
        <w:t>Verse Group: 27-32</w:t>
      </w:r>
    </w:p>
    <w:p>
      <w:r>
        <w:t>Verse Group: 33-35</w:t>
      </w:r>
    </w:p>
    <w:p>
      <w:r>
        <w:t>Verse Group: 36</w:t>
      </w:r>
    </w:p>
    <w:p>
      <w:r>
        <w:t>Verse Group: 8</w:t>
      </w:r>
    </w:p>
    <w:p>
      <w:r>
        <w:t>Verse Group: 37</w:t>
      </w:r>
    </w:p>
    <w:p>
      <w:r>
        <w:t>Verse Group: 38</w:t>
      </w:r>
    </w:p>
    <w:p>
      <w:r>
        <w:t>Verse Group: 39</w:t>
      </w:r>
    </w:p>
    <w:p>
      <w:r>
        <w:t>Verse Group: 41-45</w:t>
      </w:r>
    </w:p>
    <w:p>
      <w:r>
        <w:t>Verse Group: 46-47</w:t>
      </w:r>
    </w:p>
    <w:p>
      <w:r>
        <w:t>Verse Group: 48</w:t>
      </w:r>
    </w:p>
    <w:p>
      <w:r>
        <w:t>Verse Group: 49</w:t>
      </w:r>
    </w:p>
    <w:p>
      <w:r>
        <w:t>Verse Group: 50</w:t>
      </w:r>
    </w:p>
    <w:p>
      <w:r>
        <w:t>Verse Group: 51</w:t>
      </w:r>
    </w:p>
    <w:p>
      <w:r>
        <w:t>Verse Group: 52-55</w:t>
      </w:r>
    </w:p>
    <w:p>
      <w:r>
        <w:t>Verse Group: 56-62</w:t>
      </w:r>
    </w:p>
    <w:p>
      <w:r>
        <w:t>Verse Group: 63-70</w:t>
      </w:r>
    </w:p>
    <w:p>
      <w:r>
        <w:t>Verse Group: 71-75</w:t>
      </w:r>
    </w:p>
    <w:p>
      <w:r>
        <w:t>Verse Group: 76-77</w:t>
      </w:r>
    </w:p>
    <w:p>
      <w:r>
        <w:t>Verse Group: 78-80</w:t>
      </w:r>
    </w:p>
    <w:p>
      <w:r>
        <w:t>Verse Group: 81-83</w:t>
      </w:r>
    </w:p>
    <w:p>
      <w:r>
        <w:t>Verse Group: 84</w:t>
      </w:r>
    </w:p>
    <w:p>
      <w:r>
        <w:t>Verse Group: 85-86</w:t>
      </w:r>
    </w:p>
    <w:p>
      <w:r>
        <w:t>Verse Group: 87</w:t>
      </w:r>
    </w:p>
    <w:p>
      <w:r>
        <w:t>Verse Group: 88-89</w:t>
      </w:r>
    </w:p>
    <w:p>
      <w:r>
        <w:t>Verse Group: 90-92</w:t>
      </w:r>
    </w:p>
    <w:p>
      <w:r>
        <w:t>Verse Group: 93</w:t>
      </w:r>
    </w:p>
    <w:p>
      <w:r>
        <w:t>Verse Group: 94</w:t>
      </w:r>
    </w:p>
    <w:p>
      <w:r>
        <w:t>Verse Group: 95</w:t>
      </w:r>
    </w:p>
    <w:p>
      <w:r>
        <w:t>Verse Group: 96</w:t>
      </w:r>
    </w:p>
    <w:p>
      <w:r>
        <w:t>Verse Group: 97</w:t>
      </w:r>
    </w:p>
    <w:p>
      <w:r>
        <w:t>Verse Group: 98</w:t>
      </w:r>
    </w:p>
    <w:p>
      <w:r>
        <w:t>Verse Group: 99</w:t>
      </w:r>
    </w:p>
    <w:p>
      <w:r>
        <w:t>Verse Group: 100</w:t>
      </w:r>
    </w:p>
    <w:p>
      <w:r>
        <w:t>Verse Group: 101</w:t>
      </w:r>
    </w:p>
    <w:p>
      <w:r>
        <w:t>Verse Group: 102</w:t>
      </w:r>
    </w:p>
    <w:p>
      <w:r>
        <w:t>Verse Group: 103</w:t>
      </w:r>
    </w:p>
    <w:p>
      <w:r>
        <w:t>Verse Group: 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